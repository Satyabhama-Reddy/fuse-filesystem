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contextualSpacing w:val="0"/>
        <w:jc w:val="center"/>
      </w:pPr>
    </w:p>
    <w:p>
      <w:pPr>
        <w:contextualSpacing w:val="0"/>
        <w:jc w:val="center"/>
        <w:rPr>
          <w:b/>
          <w:sz w:val="28"/>
          <w:szCs w:val="28"/>
        </w:rPr>
      </w:pPr>
    </w:p>
    <w:p>
      <w:pPr>
        <w:contextualSpacing w:val="0"/>
        <w:jc w:val="center"/>
        <w:rPr>
          <w:b/>
          <w:sz w:val="28"/>
          <w:szCs w:val="28"/>
        </w:rPr>
      </w:pPr>
    </w:p>
    <w:p>
      <w:pPr>
        <w:contextualSpacing w:val="0"/>
        <w:jc w:val="center"/>
        <w:rPr>
          <w:b/>
          <w:sz w:val="36"/>
          <w:szCs w:val="36"/>
        </w:rPr>
      </w:pPr>
      <w:r>
        <w:rPr>
          <w:b/>
          <w:sz w:val="36"/>
          <w:szCs w:val="36"/>
          <w:rtl w:val="0"/>
        </w:rPr>
        <w:t>INTRODUCTION TO OPERATING SYSTEM (LAB)</w:t>
      </w:r>
    </w:p>
    <w:p>
      <w:pPr>
        <w:contextualSpacing w:val="0"/>
        <w:jc w:val="center"/>
        <w:rPr>
          <w:rFonts w:ascii="Arial" w:hAnsi="Arial" w:eastAsia="Arial" w:cs="Arial"/>
          <w:b/>
          <w:color w:val="222222"/>
          <w:sz w:val="28"/>
          <w:szCs w:val="28"/>
          <w:highlight w:val="white"/>
        </w:rPr>
      </w:pPr>
      <w:r>
        <w:rPr>
          <w:rFonts w:ascii="Arial" w:hAnsi="Arial" w:eastAsia="Arial" w:cs="Arial"/>
          <w:b/>
          <w:color w:val="222222"/>
          <w:sz w:val="28"/>
          <w:szCs w:val="28"/>
          <w:highlight w:val="white"/>
          <w:rtl w:val="0"/>
        </w:rPr>
        <w:t>UE16CS305</w:t>
      </w:r>
    </w:p>
    <w:p>
      <w:pPr>
        <w:contextualSpacing w:val="0"/>
        <w:jc w:val="center"/>
        <w:rPr>
          <w:rFonts w:ascii="Arial" w:hAnsi="Arial" w:eastAsia="Arial" w:cs="Arial"/>
          <w:b/>
          <w:color w:val="222222"/>
          <w:sz w:val="28"/>
          <w:szCs w:val="28"/>
          <w:highlight w:val="white"/>
        </w:rPr>
      </w:pPr>
    </w:p>
    <w:p>
      <w:pPr>
        <w:contextualSpacing w:val="0"/>
        <w:jc w:val="center"/>
        <w:rPr>
          <w:rFonts w:ascii="Arial" w:hAnsi="Arial" w:eastAsia="Arial" w:cs="Arial"/>
          <w:b/>
          <w:color w:val="222222"/>
          <w:sz w:val="28"/>
          <w:szCs w:val="28"/>
          <w:highlight w:val="white"/>
        </w:rPr>
      </w:pPr>
    </w:p>
    <w:p>
      <w:pPr>
        <w:contextualSpacing w:val="0"/>
        <w:jc w:val="center"/>
        <w:rPr>
          <w:rFonts w:ascii="Arial" w:hAnsi="Arial" w:eastAsia="Arial" w:cs="Arial"/>
          <w:b/>
          <w:color w:val="222222"/>
          <w:sz w:val="28"/>
          <w:szCs w:val="28"/>
          <w:highlight w:val="white"/>
        </w:rPr>
      </w:pPr>
    </w:p>
    <w:p>
      <w:pPr>
        <w:contextualSpacing w:val="0"/>
        <w:jc w:val="center"/>
        <w:rPr>
          <w:rFonts w:ascii="Arial" w:hAnsi="Arial" w:eastAsia="Arial" w:cs="Arial"/>
          <w:b/>
          <w:color w:val="222222"/>
          <w:sz w:val="28"/>
          <w:szCs w:val="28"/>
          <w:highlight w:val="white"/>
        </w:rPr>
      </w:pPr>
    </w:p>
    <w:p>
      <w:pPr>
        <w:contextualSpacing w:val="0"/>
        <w:jc w:val="center"/>
        <w:rPr>
          <w:rFonts w:ascii="Arial" w:hAnsi="Arial" w:eastAsia="Arial" w:cs="Arial"/>
          <w:b/>
          <w:color w:val="222222"/>
          <w:sz w:val="24"/>
          <w:szCs w:val="24"/>
          <w:highlight w:val="white"/>
        </w:rPr>
      </w:pPr>
    </w:p>
    <w:p>
      <w:pPr>
        <w:contextualSpacing w:val="0"/>
        <w:jc w:val="center"/>
      </w:pPr>
      <w:r>
        <w:rPr>
          <w:rFonts w:ascii="Arial" w:hAnsi="Arial" w:eastAsia="Arial" w:cs="Arial"/>
          <w:b/>
          <w:color w:val="222222"/>
          <w:sz w:val="28"/>
          <w:szCs w:val="28"/>
          <w:highlight w:val="white"/>
          <w:rtl w:val="0"/>
        </w:rPr>
        <w:t>MINI PROJECT</w:t>
      </w:r>
    </w:p>
    <w:p>
      <w:pPr>
        <w:contextualSpacing w:val="0"/>
        <w:jc w:val="center"/>
        <w:rPr>
          <w:b/>
          <w:sz w:val="60"/>
          <w:szCs w:val="60"/>
        </w:rPr>
      </w:pPr>
      <w:r>
        <w:rPr>
          <w:b/>
          <w:sz w:val="60"/>
          <w:szCs w:val="60"/>
          <w:rtl w:val="0"/>
        </w:rPr>
        <w:t>FUSE FILE SYSTEM</w:t>
      </w:r>
    </w:p>
    <w:p>
      <w:pPr>
        <w:contextualSpacing w:val="0"/>
        <w:jc w:val="center"/>
        <w:rPr>
          <w:sz w:val="48"/>
          <w:szCs w:val="48"/>
        </w:rPr>
      </w:pPr>
    </w:p>
    <w:p>
      <w:pPr>
        <w:contextualSpacing w:val="0"/>
        <w:jc w:val="center"/>
        <w:rPr>
          <w:sz w:val="48"/>
          <w:szCs w:val="48"/>
        </w:rPr>
      </w:pPr>
    </w:p>
    <w:p>
      <w:pPr>
        <w:contextualSpacing w:val="0"/>
        <w:jc w:val="center"/>
        <w:rPr>
          <w:sz w:val="48"/>
          <w:szCs w:val="48"/>
        </w:rPr>
      </w:pPr>
    </w:p>
    <w:p>
      <w:pPr>
        <w:contextualSpacing w:val="0"/>
        <w:jc w:val="center"/>
        <w:rPr>
          <w:sz w:val="48"/>
          <w:szCs w:val="48"/>
        </w:rPr>
      </w:pPr>
    </w:p>
    <w:p>
      <w:pPr>
        <w:contextualSpacing w:val="0"/>
        <w:jc w:val="center"/>
        <w:rPr>
          <w:b/>
          <w:sz w:val="28"/>
          <w:szCs w:val="28"/>
        </w:rPr>
      </w:pPr>
      <w:r>
        <w:rPr>
          <w:b/>
          <w:sz w:val="28"/>
          <w:szCs w:val="28"/>
          <w:rtl w:val="0"/>
        </w:rPr>
        <w:t xml:space="preserve">         01FB16ECS124 - </w:t>
      </w:r>
      <w:r>
        <w:rPr>
          <w:b/>
          <w:sz w:val="28"/>
          <w:szCs w:val="28"/>
          <w:rtl w:val="0"/>
        </w:rPr>
        <w:tab/>
      </w:r>
      <w:r>
        <w:rPr>
          <w:b/>
          <w:sz w:val="28"/>
          <w:szCs w:val="28"/>
          <w:rtl w:val="0"/>
        </w:rPr>
        <w:t>Gundam Satyabhama Reddy</w:t>
      </w:r>
    </w:p>
    <w:p>
      <w:pPr>
        <w:ind w:left="1440" w:firstLine="720"/>
        <w:contextualSpacing w:val="0"/>
        <w:jc w:val="left"/>
        <w:rPr>
          <w:b/>
          <w:sz w:val="28"/>
          <w:szCs w:val="28"/>
        </w:rPr>
      </w:pPr>
      <w:r>
        <w:rPr>
          <w:b/>
          <w:sz w:val="28"/>
          <w:szCs w:val="28"/>
          <w:rtl w:val="0"/>
        </w:rPr>
        <w:t xml:space="preserve">01FB16ECS149 - </w:t>
      </w:r>
      <w:r>
        <w:rPr>
          <w:b/>
          <w:sz w:val="28"/>
          <w:szCs w:val="28"/>
          <w:rtl w:val="0"/>
        </w:rPr>
        <w:tab/>
      </w:r>
      <w:r>
        <w:rPr>
          <w:b/>
          <w:sz w:val="28"/>
          <w:szCs w:val="28"/>
          <w:rtl w:val="0"/>
        </w:rPr>
        <w:t xml:space="preserve">   K P Rachita Rao</w:t>
      </w:r>
    </w:p>
    <w:p>
      <w:pPr>
        <w:ind w:left="1440" w:firstLine="720"/>
        <w:contextualSpacing w:val="0"/>
        <w:jc w:val="left"/>
        <w:rPr>
          <w:b/>
          <w:sz w:val="28"/>
          <w:szCs w:val="28"/>
        </w:rPr>
      </w:pPr>
      <w:r>
        <w:rPr>
          <w:b/>
          <w:sz w:val="28"/>
          <w:szCs w:val="28"/>
          <w:rtl w:val="0"/>
        </w:rPr>
        <w:t xml:space="preserve">01FB16ECS146 - </w:t>
      </w:r>
      <w:r>
        <w:rPr>
          <w:b/>
          <w:sz w:val="28"/>
          <w:szCs w:val="28"/>
          <w:rtl w:val="0"/>
        </w:rPr>
        <w:tab/>
      </w:r>
      <w:r>
        <w:rPr>
          <w:b/>
          <w:sz w:val="28"/>
          <w:szCs w:val="28"/>
          <w:rtl w:val="0"/>
        </w:rPr>
        <w:t xml:space="preserve">   Jayapriya S</w:t>
      </w:r>
    </w:p>
    <w:p>
      <w:pPr>
        <w:contextualSpacing w:val="0"/>
        <w:jc w:val="center"/>
        <w:rPr>
          <w:sz w:val="28"/>
          <w:szCs w:val="28"/>
        </w:rPr>
      </w:pPr>
      <w:r>
        <w:rPr>
          <w:sz w:val="28"/>
          <w:szCs w:val="28"/>
          <w:rtl w:val="0"/>
        </w:rPr>
        <w:t xml:space="preserve"> </w:t>
      </w:r>
    </w:p>
    <w:p>
      <w:pPr>
        <w:contextualSpacing w:val="0"/>
        <w:jc w:val="center"/>
      </w:pPr>
    </w:p>
    <w:p>
      <w:pPr>
        <w:contextualSpacing w:val="0"/>
        <w:jc w:val="center"/>
      </w:pPr>
    </w:p>
    <w:p>
      <w:pPr>
        <w:contextualSpacing w:val="0"/>
        <w:jc w:val="center"/>
      </w:pPr>
    </w:p>
    <w:p>
      <w:pPr>
        <w:contextualSpacing w:val="0"/>
        <w:jc w:val="center"/>
      </w:pPr>
      <w:bookmarkStart w:id="0" w:name="_GoBack"/>
      <w:bookmarkEnd w:id="0"/>
    </w:p>
    <w:p>
      <w:pPr>
        <w:contextualSpacing w:val="0"/>
        <w:jc w:val="left"/>
      </w:pPr>
    </w:p>
    <w:p>
      <w:pPr>
        <w:contextualSpacing w:val="0"/>
        <w:jc w:val="center"/>
        <w:rPr>
          <w:b/>
          <w:sz w:val="48"/>
          <w:szCs w:val="48"/>
        </w:rPr>
      </w:pPr>
      <w:r>
        <w:rPr>
          <w:b/>
          <w:sz w:val="48"/>
          <w:szCs w:val="48"/>
          <w:rtl w:val="0"/>
        </w:rPr>
        <w:t>CONTENTS</w:t>
      </w:r>
    </w:p>
    <w:p>
      <w:pPr>
        <w:contextualSpacing w:val="0"/>
        <w:jc w:val="center"/>
        <w:rPr>
          <w:b/>
          <w:sz w:val="48"/>
          <w:szCs w:val="48"/>
        </w:rPr>
      </w:pPr>
    </w:p>
    <w:p>
      <w:pPr>
        <w:numPr>
          <w:ilvl w:val="0"/>
          <w:numId w:val="1"/>
        </w:numPr>
        <w:spacing w:line="480" w:lineRule="auto"/>
        <w:ind w:left="720" w:hanging="360"/>
        <w:contextualSpacing/>
        <w:rPr>
          <w:sz w:val="36"/>
          <w:szCs w:val="36"/>
        </w:rPr>
      </w:pPr>
      <w:r>
        <w:rPr>
          <w:sz w:val="36"/>
          <w:szCs w:val="36"/>
          <w:rtl w:val="0"/>
        </w:rPr>
        <w:t>Introduction to FUSE</w:t>
      </w:r>
      <w:r>
        <w:rPr>
          <w:sz w:val="36"/>
          <w:szCs w:val="36"/>
          <w:rtl w:val="0"/>
        </w:rPr>
        <w:tab/>
      </w:r>
      <w:r>
        <w:rPr>
          <w:sz w:val="36"/>
          <w:szCs w:val="36"/>
          <w:rtl w:val="0"/>
        </w:rPr>
        <w:tab/>
      </w:r>
      <w:r>
        <w:rPr>
          <w:sz w:val="36"/>
          <w:szCs w:val="36"/>
          <w:rtl w:val="0"/>
        </w:rPr>
        <w:tab/>
      </w:r>
      <w:r>
        <w:rPr>
          <w:sz w:val="36"/>
          <w:szCs w:val="36"/>
          <w:rtl w:val="0"/>
        </w:rPr>
        <w:tab/>
      </w:r>
      <w:r>
        <w:rPr>
          <w:sz w:val="36"/>
          <w:szCs w:val="36"/>
          <w:rtl w:val="0"/>
        </w:rPr>
        <w:tab/>
      </w:r>
      <w:r>
        <w:rPr>
          <w:sz w:val="36"/>
          <w:szCs w:val="36"/>
          <w:rtl w:val="0"/>
        </w:rPr>
        <w:tab/>
      </w:r>
      <w:r>
        <w:rPr>
          <w:sz w:val="36"/>
          <w:szCs w:val="36"/>
          <w:rtl w:val="0"/>
        </w:rPr>
        <w:tab/>
      </w:r>
      <w:r>
        <w:rPr>
          <w:sz w:val="28"/>
          <w:szCs w:val="28"/>
          <w:rtl w:val="0"/>
        </w:rPr>
        <w:t>3</w:t>
      </w:r>
    </w:p>
    <w:p>
      <w:pPr>
        <w:numPr>
          <w:ilvl w:val="0"/>
          <w:numId w:val="1"/>
        </w:numPr>
        <w:spacing w:line="480" w:lineRule="auto"/>
        <w:ind w:left="720" w:hanging="360"/>
        <w:contextualSpacing/>
        <w:rPr>
          <w:sz w:val="36"/>
          <w:szCs w:val="36"/>
          <w:u w:val="none"/>
        </w:rPr>
      </w:pPr>
      <w:r>
        <w:rPr>
          <w:sz w:val="36"/>
          <w:szCs w:val="36"/>
          <w:rtl w:val="0"/>
        </w:rPr>
        <w:t>History</w:t>
      </w:r>
      <w:r>
        <w:rPr>
          <w:sz w:val="36"/>
          <w:szCs w:val="36"/>
          <w:rtl w:val="0"/>
        </w:rPr>
        <w:tab/>
      </w:r>
      <w:r>
        <w:rPr>
          <w:sz w:val="36"/>
          <w:szCs w:val="36"/>
          <w:rtl w:val="0"/>
        </w:rPr>
        <w:tab/>
      </w:r>
      <w:r>
        <w:rPr>
          <w:sz w:val="36"/>
          <w:szCs w:val="36"/>
          <w:rtl w:val="0"/>
        </w:rPr>
        <w:tab/>
      </w:r>
      <w:r>
        <w:rPr>
          <w:sz w:val="36"/>
          <w:szCs w:val="36"/>
          <w:rtl w:val="0"/>
        </w:rPr>
        <w:tab/>
      </w:r>
      <w:r>
        <w:rPr>
          <w:sz w:val="36"/>
          <w:szCs w:val="36"/>
          <w:rtl w:val="0"/>
        </w:rPr>
        <w:tab/>
      </w:r>
      <w:r>
        <w:rPr>
          <w:sz w:val="36"/>
          <w:szCs w:val="36"/>
          <w:rtl w:val="0"/>
        </w:rPr>
        <w:tab/>
      </w:r>
      <w:r>
        <w:rPr>
          <w:sz w:val="36"/>
          <w:szCs w:val="36"/>
          <w:rtl w:val="0"/>
        </w:rPr>
        <w:tab/>
      </w:r>
      <w:r>
        <w:rPr>
          <w:sz w:val="36"/>
          <w:szCs w:val="36"/>
          <w:rtl w:val="0"/>
        </w:rPr>
        <w:tab/>
      </w:r>
      <w:r>
        <w:rPr>
          <w:sz w:val="36"/>
          <w:szCs w:val="36"/>
          <w:rtl w:val="0"/>
        </w:rPr>
        <w:tab/>
      </w:r>
      <w:r>
        <w:rPr>
          <w:sz w:val="36"/>
          <w:szCs w:val="36"/>
          <w:rtl w:val="0"/>
        </w:rPr>
        <w:tab/>
      </w:r>
      <w:r>
        <w:rPr>
          <w:sz w:val="28"/>
          <w:szCs w:val="28"/>
          <w:rtl w:val="0"/>
        </w:rPr>
        <w:t>3</w:t>
      </w:r>
    </w:p>
    <w:p>
      <w:pPr>
        <w:numPr>
          <w:ilvl w:val="0"/>
          <w:numId w:val="1"/>
        </w:numPr>
        <w:spacing w:line="480" w:lineRule="auto"/>
        <w:ind w:left="720" w:hanging="360"/>
        <w:contextualSpacing/>
        <w:rPr>
          <w:sz w:val="36"/>
          <w:szCs w:val="36"/>
          <w:u w:val="none"/>
        </w:rPr>
      </w:pPr>
      <w:r>
        <w:rPr>
          <w:sz w:val="36"/>
          <w:szCs w:val="36"/>
          <w:rtl w:val="0"/>
        </w:rPr>
        <w:t>Operation and uses</w:t>
      </w:r>
      <w:r>
        <w:rPr>
          <w:sz w:val="36"/>
          <w:szCs w:val="36"/>
          <w:rtl w:val="0"/>
        </w:rPr>
        <w:tab/>
      </w:r>
      <w:r>
        <w:rPr>
          <w:sz w:val="36"/>
          <w:szCs w:val="36"/>
          <w:rtl w:val="0"/>
        </w:rPr>
        <w:tab/>
      </w:r>
      <w:r>
        <w:rPr>
          <w:sz w:val="36"/>
          <w:szCs w:val="36"/>
          <w:rtl w:val="0"/>
        </w:rPr>
        <w:tab/>
      </w:r>
      <w:r>
        <w:rPr>
          <w:sz w:val="36"/>
          <w:szCs w:val="36"/>
          <w:rtl w:val="0"/>
        </w:rPr>
        <w:tab/>
      </w:r>
      <w:r>
        <w:rPr>
          <w:sz w:val="36"/>
          <w:szCs w:val="36"/>
          <w:rtl w:val="0"/>
        </w:rPr>
        <w:tab/>
      </w:r>
      <w:r>
        <w:rPr>
          <w:sz w:val="36"/>
          <w:szCs w:val="36"/>
          <w:rtl w:val="0"/>
        </w:rPr>
        <w:tab/>
      </w:r>
      <w:r>
        <w:rPr>
          <w:sz w:val="36"/>
          <w:szCs w:val="36"/>
          <w:rtl w:val="0"/>
        </w:rPr>
        <w:tab/>
      </w:r>
      <w:r>
        <w:rPr>
          <w:sz w:val="36"/>
          <w:szCs w:val="36"/>
          <w:rtl w:val="0"/>
        </w:rPr>
        <w:tab/>
      </w:r>
      <w:r>
        <w:rPr>
          <w:sz w:val="28"/>
          <w:szCs w:val="28"/>
          <w:rtl w:val="0"/>
        </w:rPr>
        <w:t>4</w:t>
      </w:r>
    </w:p>
    <w:p>
      <w:pPr>
        <w:numPr>
          <w:ilvl w:val="0"/>
          <w:numId w:val="1"/>
        </w:numPr>
        <w:spacing w:line="480" w:lineRule="auto"/>
        <w:ind w:left="720" w:hanging="360"/>
        <w:contextualSpacing/>
        <w:rPr>
          <w:sz w:val="36"/>
          <w:szCs w:val="36"/>
          <w:u w:val="none"/>
        </w:rPr>
      </w:pPr>
      <w:r>
        <w:rPr>
          <w:sz w:val="36"/>
          <w:szCs w:val="36"/>
          <w:rtl w:val="0"/>
        </w:rPr>
        <w:t>Design of the file system</w:t>
      </w:r>
      <w:r>
        <w:rPr>
          <w:sz w:val="36"/>
          <w:szCs w:val="36"/>
          <w:rtl w:val="0"/>
        </w:rPr>
        <w:tab/>
      </w:r>
      <w:r>
        <w:rPr>
          <w:sz w:val="36"/>
          <w:szCs w:val="36"/>
          <w:rtl w:val="0"/>
        </w:rPr>
        <w:tab/>
      </w:r>
      <w:r>
        <w:rPr>
          <w:sz w:val="36"/>
          <w:szCs w:val="36"/>
          <w:rtl w:val="0"/>
        </w:rPr>
        <w:tab/>
      </w:r>
      <w:r>
        <w:rPr>
          <w:sz w:val="36"/>
          <w:szCs w:val="36"/>
          <w:rtl w:val="0"/>
        </w:rPr>
        <w:tab/>
      </w:r>
      <w:r>
        <w:rPr>
          <w:sz w:val="36"/>
          <w:szCs w:val="36"/>
          <w:rtl w:val="0"/>
        </w:rPr>
        <w:tab/>
      </w:r>
      <w:r>
        <w:rPr>
          <w:sz w:val="36"/>
          <w:szCs w:val="36"/>
          <w:rtl w:val="0"/>
        </w:rPr>
        <w:tab/>
      </w:r>
      <w:r>
        <w:rPr>
          <w:sz w:val="36"/>
          <w:szCs w:val="36"/>
          <w:rtl w:val="0"/>
        </w:rPr>
        <w:tab/>
      </w:r>
      <w:r>
        <w:rPr>
          <w:sz w:val="28"/>
          <w:szCs w:val="28"/>
          <w:rtl w:val="0"/>
        </w:rPr>
        <w:t>4</w:t>
      </w:r>
    </w:p>
    <w:p>
      <w:pPr>
        <w:numPr>
          <w:ilvl w:val="0"/>
          <w:numId w:val="1"/>
        </w:numPr>
        <w:spacing w:line="480" w:lineRule="auto"/>
        <w:ind w:left="720" w:hanging="360"/>
        <w:contextualSpacing/>
        <w:rPr>
          <w:sz w:val="36"/>
          <w:szCs w:val="36"/>
          <w:u w:val="none"/>
        </w:rPr>
      </w:pPr>
      <w:r>
        <w:rPr>
          <w:sz w:val="36"/>
          <w:szCs w:val="36"/>
          <w:rtl w:val="0"/>
        </w:rPr>
        <w:t>File system implementation using FUSE</w:t>
      </w:r>
      <w:r>
        <w:rPr>
          <w:sz w:val="36"/>
          <w:szCs w:val="36"/>
          <w:rtl w:val="0"/>
        </w:rPr>
        <w:tab/>
      </w:r>
      <w:r>
        <w:rPr>
          <w:sz w:val="36"/>
          <w:szCs w:val="36"/>
          <w:rtl w:val="0"/>
        </w:rPr>
        <w:tab/>
      </w:r>
      <w:r>
        <w:rPr>
          <w:sz w:val="36"/>
          <w:szCs w:val="36"/>
          <w:rtl w:val="0"/>
        </w:rPr>
        <w:tab/>
      </w:r>
      <w:r>
        <w:rPr>
          <w:sz w:val="36"/>
          <w:szCs w:val="36"/>
          <w:rtl w:val="0"/>
        </w:rPr>
        <w:tab/>
      </w:r>
      <w:r>
        <w:rPr>
          <w:sz w:val="28"/>
          <w:szCs w:val="28"/>
          <w:rtl w:val="0"/>
        </w:rPr>
        <w:t>4</w:t>
      </w:r>
    </w:p>
    <w:p>
      <w:pPr>
        <w:numPr>
          <w:ilvl w:val="1"/>
          <w:numId w:val="1"/>
        </w:numPr>
        <w:spacing w:line="480" w:lineRule="auto"/>
        <w:ind w:left="1440" w:hanging="360"/>
        <w:contextualSpacing/>
        <w:rPr>
          <w:sz w:val="36"/>
          <w:szCs w:val="36"/>
          <w:u w:val="none"/>
        </w:rPr>
      </w:pPr>
      <w:r>
        <w:rPr>
          <w:sz w:val="36"/>
          <w:szCs w:val="36"/>
          <w:rtl w:val="0"/>
        </w:rPr>
        <w:t>Prototypes of structures used</w:t>
      </w:r>
      <w:r>
        <w:rPr>
          <w:sz w:val="36"/>
          <w:szCs w:val="36"/>
          <w:rtl w:val="0"/>
        </w:rPr>
        <w:tab/>
      </w:r>
      <w:r>
        <w:rPr>
          <w:sz w:val="36"/>
          <w:szCs w:val="36"/>
          <w:rtl w:val="0"/>
        </w:rPr>
        <w:tab/>
      </w:r>
      <w:r>
        <w:rPr>
          <w:sz w:val="36"/>
          <w:szCs w:val="36"/>
          <w:rtl w:val="0"/>
        </w:rPr>
        <w:tab/>
      </w:r>
      <w:r>
        <w:rPr>
          <w:sz w:val="36"/>
          <w:szCs w:val="36"/>
          <w:rtl w:val="0"/>
        </w:rPr>
        <w:tab/>
      </w:r>
      <w:r>
        <w:rPr>
          <w:sz w:val="28"/>
          <w:szCs w:val="28"/>
          <w:rtl w:val="0"/>
        </w:rPr>
        <w:t>5-6</w:t>
      </w:r>
    </w:p>
    <w:p>
      <w:pPr>
        <w:numPr>
          <w:ilvl w:val="1"/>
          <w:numId w:val="1"/>
        </w:numPr>
        <w:spacing w:line="480" w:lineRule="auto"/>
        <w:ind w:left="1440" w:hanging="360"/>
        <w:contextualSpacing/>
        <w:rPr>
          <w:sz w:val="36"/>
          <w:szCs w:val="36"/>
          <w:u w:val="none"/>
        </w:rPr>
      </w:pPr>
      <w:r>
        <w:rPr>
          <w:sz w:val="36"/>
          <w:szCs w:val="36"/>
          <w:rtl w:val="0"/>
        </w:rPr>
        <w:t>Functions implemented</w:t>
      </w:r>
      <w:r>
        <w:rPr>
          <w:sz w:val="36"/>
          <w:szCs w:val="36"/>
          <w:rtl w:val="0"/>
        </w:rPr>
        <w:tab/>
      </w:r>
      <w:r>
        <w:rPr>
          <w:sz w:val="36"/>
          <w:szCs w:val="36"/>
          <w:rtl w:val="0"/>
        </w:rPr>
        <w:tab/>
      </w:r>
      <w:r>
        <w:rPr>
          <w:sz w:val="36"/>
          <w:szCs w:val="36"/>
          <w:rtl w:val="0"/>
        </w:rPr>
        <w:tab/>
      </w:r>
      <w:r>
        <w:rPr>
          <w:sz w:val="36"/>
          <w:szCs w:val="36"/>
          <w:rtl w:val="0"/>
        </w:rPr>
        <w:tab/>
      </w:r>
      <w:r>
        <w:rPr>
          <w:sz w:val="36"/>
          <w:szCs w:val="36"/>
          <w:rtl w:val="0"/>
        </w:rPr>
        <w:tab/>
      </w:r>
      <w:r>
        <w:rPr>
          <w:sz w:val="36"/>
          <w:szCs w:val="36"/>
          <w:rtl w:val="0"/>
        </w:rPr>
        <w:tab/>
      </w:r>
      <w:r>
        <w:rPr>
          <w:sz w:val="28"/>
          <w:szCs w:val="28"/>
          <w:rtl w:val="0"/>
        </w:rPr>
        <w:t>7-8</w:t>
      </w:r>
      <w:r>
        <w:rPr>
          <w:sz w:val="36"/>
          <w:szCs w:val="36"/>
          <w:rtl w:val="0"/>
        </w:rPr>
        <w:tab/>
      </w:r>
    </w:p>
    <w:p>
      <w:pPr>
        <w:numPr>
          <w:ilvl w:val="1"/>
          <w:numId w:val="1"/>
        </w:numPr>
        <w:spacing w:line="480" w:lineRule="auto"/>
        <w:ind w:left="1440" w:hanging="360"/>
        <w:contextualSpacing/>
        <w:rPr>
          <w:sz w:val="36"/>
          <w:szCs w:val="36"/>
          <w:u w:val="none"/>
        </w:rPr>
      </w:pPr>
      <w:r>
        <w:rPr>
          <w:sz w:val="36"/>
          <w:szCs w:val="36"/>
          <w:rtl w:val="0"/>
        </w:rPr>
        <w:t>Helper functions</w:t>
      </w:r>
      <w:r>
        <w:rPr>
          <w:sz w:val="36"/>
          <w:szCs w:val="36"/>
          <w:rtl w:val="0"/>
        </w:rPr>
        <w:tab/>
      </w:r>
      <w:r>
        <w:rPr>
          <w:sz w:val="36"/>
          <w:szCs w:val="36"/>
          <w:rtl w:val="0"/>
        </w:rPr>
        <w:tab/>
      </w:r>
      <w:r>
        <w:rPr>
          <w:sz w:val="36"/>
          <w:szCs w:val="36"/>
          <w:rtl w:val="0"/>
        </w:rPr>
        <w:tab/>
      </w:r>
      <w:r>
        <w:rPr>
          <w:sz w:val="36"/>
          <w:szCs w:val="36"/>
          <w:rtl w:val="0"/>
        </w:rPr>
        <w:tab/>
      </w:r>
      <w:r>
        <w:rPr>
          <w:sz w:val="36"/>
          <w:szCs w:val="36"/>
          <w:rtl w:val="0"/>
        </w:rPr>
        <w:tab/>
      </w:r>
      <w:r>
        <w:rPr>
          <w:sz w:val="36"/>
          <w:szCs w:val="36"/>
          <w:rtl w:val="0"/>
        </w:rPr>
        <w:tab/>
      </w:r>
      <w:r>
        <w:rPr>
          <w:sz w:val="36"/>
          <w:szCs w:val="36"/>
          <w:rtl w:val="0"/>
        </w:rPr>
        <w:tab/>
      </w:r>
      <w:r>
        <w:rPr>
          <w:sz w:val="28"/>
          <w:szCs w:val="28"/>
          <w:rtl w:val="0"/>
        </w:rPr>
        <w:t>9</w:t>
      </w:r>
    </w:p>
    <w:p>
      <w:pPr>
        <w:numPr>
          <w:ilvl w:val="0"/>
          <w:numId w:val="1"/>
        </w:numPr>
        <w:spacing w:line="480" w:lineRule="auto"/>
        <w:ind w:left="720" w:hanging="360"/>
        <w:contextualSpacing/>
        <w:rPr>
          <w:sz w:val="36"/>
          <w:szCs w:val="36"/>
          <w:u w:val="none"/>
        </w:rPr>
      </w:pPr>
      <w:r>
        <w:rPr>
          <w:sz w:val="36"/>
          <w:szCs w:val="36"/>
          <w:rtl w:val="0"/>
        </w:rPr>
        <w:t>Detailed explanation</w:t>
      </w:r>
      <w:r>
        <w:rPr>
          <w:sz w:val="36"/>
          <w:szCs w:val="36"/>
          <w:rtl w:val="0"/>
        </w:rPr>
        <w:tab/>
      </w:r>
      <w:r>
        <w:rPr>
          <w:sz w:val="36"/>
          <w:szCs w:val="36"/>
          <w:rtl w:val="0"/>
        </w:rPr>
        <w:tab/>
      </w:r>
      <w:r>
        <w:rPr>
          <w:sz w:val="36"/>
          <w:szCs w:val="36"/>
          <w:rtl w:val="0"/>
        </w:rPr>
        <w:tab/>
      </w:r>
      <w:r>
        <w:rPr>
          <w:sz w:val="36"/>
          <w:szCs w:val="36"/>
          <w:rtl w:val="0"/>
        </w:rPr>
        <w:tab/>
      </w:r>
      <w:r>
        <w:rPr>
          <w:sz w:val="36"/>
          <w:szCs w:val="36"/>
          <w:rtl w:val="0"/>
        </w:rPr>
        <w:tab/>
      </w:r>
    </w:p>
    <w:p>
      <w:pPr>
        <w:numPr>
          <w:ilvl w:val="1"/>
          <w:numId w:val="1"/>
        </w:numPr>
        <w:spacing w:line="480" w:lineRule="auto"/>
        <w:ind w:left="1440" w:hanging="360"/>
        <w:contextualSpacing/>
        <w:rPr>
          <w:sz w:val="36"/>
          <w:szCs w:val="36"/>
          <w:u w:val="none"/>
        </w:rPr>
      </w:pPr>
      <w:r>
        <w:rPr>
          <w:sz w:val="36"/>
          <w:szCs w:val="36"/>
          <w:rtl w:val="0"/>
        </w:rPr>
        <w:t>Phase1</w:t>
      </w:r>
      <w:r>
        <w:rPr>
          <w:sz w:val="36"/>
          <w:szCs w:val="36"/>
          <w:rtl w:val="0"/>
        </w:rPr>
        <w:tab/>
      </w:r>
      <w:r>
        <w:rPr>
          <w:sz w:val="36"/>
          <w:szCs w:val="36"/>
          <w:rtl w:val="0"/>
        </w:rPr>
        <w:tab/>
      </w:r>
      <w:r>
        <w:rPr>
          <w:sz w:val="36"/>
          <w:szCs w:val="36"/>
          <w:rtl w:val="0"/>
        </w:rPr>
        <w:tab/>
      </w:r>
      <w:r>
        <w:rPr>
          <w:sz w:val="36"/>
          <w:szCs w:val="36"/>
          <w:rtl w:val="0"/>
        </w:rPr>
        <w:tab/>
      </w:r>
      <w:r>
        <w:rPr>
          <w:sz w:val="36"/>
          <w:szCs w:val="36"/>
          <w:rtl w:val="0"/>
        </w:rPr>
        <w:tab/>
      </w:r>
      <w:r>
        <w:rPr>
          <w:sz w:val="36"/>
          <w:szCs w:val="36"/>
          <w:rtl w:val="0"/>
        </w:rPr>
        <w:tab/>
      </w:r>
      <w:r>
        <w:rPr>
          <w:sz w:val="36"/>
          <w:szCs w:val="36"/>
          <w:rtl w:val="0"/>
        </w:rPr>
        <w:tab/>
      </w:r>
      <w:r>
        <w:rPr>
          <w:sz w:val="36"/>
          <w:szCs w:val="36"/>
          <w:rtl w:val="0"/>
        </w:rPr>
        <w:tab/>
      </w:r>
      <w:r>
        <w:rPr>
          <w:sz w:val="36"/>
          <w:szCs w:val="36"/>
          <w:rtl w:val="0"/>
        </w:rPr>
        <w:tab/>
      </w:r>
      <w:r>
        <w:rPr>
          <w:sz w:val="28"/>
          <w:szCs w:val="28"/>
          <w:rtl w:val="0"/>
        </w:rPr>
        <w:t>10-15</w:t>
      </w:r>
      <w:r>
        <w:rPr>
          <w:sz w:val="36"/>
          <w:szCs w:val="36"/>
          <w:rtl w:val="0"/>
        </w:rPr>
        <w:tab/>
      </w:r>
    </w:p>
    <w:p>
      <w:pPr>
        <w:numPr>
          <w:ilvl w:val="1"/>
          <w:numId w:val="1"/>
        </w:numPr>
        <w:spacing w:line="480" w:lineRule="auto"/>
        <w:ind w:left="1440" w:hanging="360"/>
        <w:contextualSpacing/>
        <w:rPr>
          <w:sz w:val="36"/>
          <w:szCs w:val="36"/>
          <w:u w:val="none"/>
        </w:rPr>
      </w:pPr>
      <w:r>
        <w:rPr>
          <w:sz w:val="36"/>
          <w:szCs w:val="36"/>
          <w:rtl w:val="0"/>
        </w:rPr>
        <w:t>Phase2</w:t>
      </w:r>
      <w:r>
        <w:rPr>
          <w:sz w:val="36"/>
          <w:szCs w:val="36"/>
          <w:rtl w:val="0"/>
        </w:rPr>
        <w:tab/>
      </w:r>
      <w:r>
        <w:rPr>
          <w:sz w:val="36"/>
          <w:szCs w:val="36"/>
          <w:rtl w:val="0"/>
        </w:rPr>
        <w:tab/>
      </w:r>
      <w:r>
        <w:rPr>
          <w:sz w:val="36"/>
          <w:szCs w:val="36"/>
          <w:rtl w:val="0"/>
        </w:rPr>
        <w:tab/>
      </w:r>
      <w:r>
        <w:rPr>
          <w:sz w:val="36"/>
          <w:szCs w:val="36"/>
          <w:rtl w:val="0"/>
        </w:rPr>
        <w:tab/>
      </w:r>
      <w:r>
        <w:rPr>
          <w:sz w:val="36"/>
          <w:szCs w:val="36"/>
          <w:rtl w:val="0"/>
        </w:rPr>
        <w:tab/>
      </w:r>
      <w:r>
        <w:rPr>
          <w:sz w:val="36"/>
          <w:szCs w:val="36"/>
          <w:rtl w:val="0"/>
        </w:rPr>
        <w:tab/>
      </w:r>
      <w:r>
        <w:rPr>
          <w:sz w:val="36"/>
          <w:szCs w:val="36"/>
          <w:rtl w:val="0"/>
        </w:rPr>
        <w:tab/>
      </w:r>
      <w:r>
        <w:rPr>
          <w:sz w:val="36"/>
          <w:szCs w:val="36"/>
          <w:rtl w:val="0"/>
        </w:rPr>
        <w:tab/>
      </w:r>
      <w:r>
        <w:rPr>
          <w:sz w:val="36"/>
          <w:szCs w:val="36"/>
          <w:rtl w:val="0"/>
        </w:rPr>
        <w:tab/>
      </w:r>
      <w:r>
        <w:rPr>
          <w:sz w:val="28"/>
          <w:szCs w:val="28"/>
          <w:rtl w:val="0"/>
        </w:rPr>
        <w:t>16-18</w:t>
      </w:r>
    </w:p>
    <w:p>
      <w:pPr>
        <w:numPr>
          <w:ilvl w:val="1"/>
          <w:numId w:val="1"/>
        </w:numPr>
        <w:spacing w:line="480" w:lineRule="auto"/>
        <w:ind w:left="1440" w:hanging="360"/>
        <w:contextualSpacing/>
        <w:rPr>
          <w:sz w:val="36"/>
          <w:szCs w:val="36"/>
          <w:u w:val="none"/>
        </w:rPr>
      </w:pPr>
      <w:r>
        <w:rPr>
          <w:sz w:val="36"/>
          <w:szCs w:val="36"/>
          <w:rtl w:val="0"/>
        </w:rPr>
        <w:t>Phase3</w:t>
      </w:r>
      <w:r>
        <w:rPr>
          <w:sz w:val="36"/>
          <w:szCs w:val="36"/>
          <w:rtl w:val="0"/>
        </w:rPr>
        <w:tab/>
      </w:r>
      <w:r>
        <w:rPr>
          <w:sz w:val="36"/>
          <w:szCs w:val="36"/>
          <w:rtl w:val="0"/>
        </w:rPr>
        <w:tab/>
      </w:r>
      <w:r>
        <w:rPr>
          <w:sz w:val="36"/>
          <w:szCs w:val="36"/>
          <w:rtl w:val="0"/>
        </w:rPr>
        <w:tab/>
      </w:r>
      <w:r>
        <w:rPr>
          <w:sz w:val="36"/>
          <w:szCs w:val="36"/>
          <w:rtl w:val="0"/>
        </w:rPr>
        <w:tab/>
      </w:r>
      <w:r>
        <w:rPr>
          <w:sz w:val="36"/>
          <w:szCs w:val="36"/>
          <w:rtl w:val="0"/>
        </w:rPr>
        <w:tab/>
      </w:r>
      <w:r>
        <w:rPr>
          <w:sz w:val="36"/>
          <w:szCs w:val="36"/>
          <w:rtl w:val="0"/>
        </w:rPr>
        <w:tab/>
      </w:r>
      <w:r>
        <w:rPr>
          <w:sz w:val="36"/>
          <w:szCs w:val="36"/>
          <w:rtl w:val="0"/>
        </w:rPr>
        <w:tab/>
      </w:r>
      <w:r>
        <w:rPr>
          <w:sz w:val="36"/>
          <w:szCs w:val="36"/>
          <w:rtl w:val="0"/>
        </w:rPr>
        <w:tab/>
      </w:r>
      <w:r>
        <w:rPr>
          <w:sz w:val="36"/>
          <w:szCs w:val="36"/>
          <w:rtl w:val="0"/>
        </w:rPr>
        <w:tab/>
      </w:r>
      <w:r>
        <w:rPr>
          <w:sz w:val="28"/>
          <w:szCs w:val="28"/>
          <w:rtl w:val="0"/>
        </w:rPr>
        <w:t>19</w:t>
      </w:r>
    </w:p>
    <w:p>
      <w:pPr>
        <w:numPr>
          <w:ilvl w:val="0"/>
          <w:numId w:val="1"/>
        </w:numPr>
        <w:spacing w:line="480" w:lineRule="auto"/>
        <w:ind w:left="720" w:hanging="360"/>
        <w:contextualSpacing/>
        <w:rPr>
          <w:sz w:val="36"/>
          <w:szCs w:val="36"/>
          <w:u w:val="none"/>
        </w:rPr>
      </w:pPr>
      <w:r>
        <w:rPr>
          <w:sz w:val="36"/>
          <w:szCs w:val="36"/>
          <w:rtl w:val="0"/>
        </w:rPr>
        <w:t>Test cases screenshots</w:t>
      </w:r>
      <w:r>
        <w:rPr>
          <w:sz w:val="36"/>
          <w:szCs w:val="36"/>
          <w:rtl w:val="0"/>
        </w:rPr>
        <w:tab/>
      </w:r>
      <w:r>
        <w:rPr>
          <w:sz w:val="36"/>
          <w:szCs w:val="36"/>
          <w:rtl w:val="0"/>
        </w:rPr>
        <w:tab/>
      </w:r>
      <w:r>
        <w:rPr>
          <w:sz w:val="36"/>
          <w:szCs w:val="36"/>
          <w:rtl w:val="0"/>
        </w:rPr>
        <w:tab/>
      </w:r>
      <w:r>
        <w:rPr>
          <w:sz w:val="36"/>
          <w:szCs w:val="36"/>
          <w:rtl w:val="0"/>
        </w:rPr>
        <w:tab/>
      </w:r>
      <w:r>
        <w:rPr>
          <w:sz w:val="36"/>
          <w:szCs w:val="36"/>
          <w:rtl w:val="0"/>
        </w:rPr>
        <w:tab/>
      </w:r>
      <w:r>
        <w:rPr>
          <w:sz w:val="36"/>
          <w:szCs w:val="36"/>
          <w:rtl w:val="0"/>
        </w:rPr>
        <w:tab/>
      </w:r>
      <w:r>
        <w:rPr>
          <w:sz w:val="36"/>
          <w:szCs w:val="36"/>
          <w:rtl w:val="0"/>
        </w:rPr>
        <w:tab/>
      </w:r>
      <w:r>
        <w:rPr>
          <w:sz w:val="28"/>
          <w:szCs w:val="28"/>
          <w:rtl w:val="0"/>
        </w:rPr>
        <w:t>20-22</w:t>
      </w:r>
    </w:p>
    <w:p>
      <w:pPr>
        <w:numPr>
          <w:ilvl w:val="0"/>
          <w:numId w:val="1"/>
        </w:numPr>
        <w:spacing w:line="480" w:lineRule="auto"/>
        <w:ind w:left="720" w:hanging="360"/>
        <w:contextualSpacing/>
        <w:rPr>
          <w:sz w:val="36"/>
          <w:szCs w:val="36"/>
          <w:u w:val="none"/>
        </w:rPr>
      </w:pPr>
      <w:r>
        <w:rPr>
          <w:sz w:val="36"/>
          <w:szCs w:val="36"/>
          <w:rtl w:val="0"/>
        </w:rPr>
        <w:t>References</w:t>
      </w:r>
      <w:r>
        <w:rPr>
          <w:sz w:val="36"/>
          <w:szCs w:val="36"/>
          <w:rtl w:val="0"/>
        </w:rPr>
        <w:tab/>
      </w:r>
      <w:r>
        <w:rPr>
          <w:sz w:val="36"/>
          <w:szCs w:val="36"/>
          <w:rtl w:val="0"/>
        </w:rPr>
        <w:tab/>
      </w:r>
      <w:r>
        <w:rPr>
          <w:sz w:val="36"/>
          <w:szCs w:val="36"/>
          <w:rtl w:val="0"/>
        </w:rPr>
        <w:tab/>
      </w:r>
      <w:r>
        <w:rPr>
          <w:sz w:val="36"/>
          <w:szCs w:val="36"/>
          <w:rtl w:val="0"/>
        </w:rPr>
        <w:tab/>
      </w:r>
      <w:r>
        <w:rPr>
          <w:sz w:val="36"/>
          <w:szCs w:val="36"/>
          <w:rtl w:val="0"/>
        </w:rPr>
        <w:tab/>
      </w:r>
      <w:r>
        <w:rPr>
          <w:sz w:val="36"/>
          <w:szCs w:val="36"/>
          <w:rtl w:val="0"/>
        </w:rPr>
        <w:tab/>
      </w:r>
      <w:r>
        <w:rPr>
          <w:sz w:val="36"/>
          <w:szCs w:val="36"/>
          <w:rtl w:val="0"/>
        </w:rPr>
        <w:tab/>
      </w:r>
      <w:r>
        <w:rPr>
          <w:sz w:val="36"/>
          <w:szCs w:val="36"/>
          <w:rtl w:val="0"/>
        </w:rPr>
        <w:tab/>
      </w:r>
      <w:r>
        <w:rPr>
          <w:sz w:val="36"/>
          <w:szCs w:val="36"/>
          <w:rtl w:val="0"/>
        </w:rPr>
        <w:tab/>
      </w:r>
      <w:r>
        <w:rPr>
          <w:sz w:val="28"/>
          <w:szCs w:val="28"/>
          <w:rtl w:val="0"/>
        </w:rPr>
        <w:t>23</w:t>
      </w:r>
    </w:p>
    <w:p>
      <w:pPr>
        <w:contextualSpacing w:val="0"/>
        <w:jc w:val="left"/>
      </w:pPr>
    </w:p>
    <w:p>
      <w:pPr>
        <w:contextualSpacing w:val="0"/>
        <w:jc w:val="center"/>
        <w:rPr>
          <w:sz w:val="36"/>
          <w:szCs w:val="36"/>
          <w:u w:val="single"/>
        </w:rPr>
      </w:pPr>
      <w:r>
        <w:rPr>
          <w:sz w:val="36"/>
          <w:szCs w:val="36"/>
          <w:u w:val="single"/>
          <w:rtl w:val="0"/>
        </w:rPr>
        <w:t>INTRODUCTION TO FUSE</w:t>
      </w:r>
    </w:p>
    <w:p>
      <w:pPr>
        <w:contextualSpacing w:val="0"/>
        <w:jc w:val="center"/>
        <w:rPr>
          <w:sz w:val="36"/>
          <w:szCs w:val="36"/>
          <w:u w:val="single"/>
        </w:rPr>
      </w:pPr>
    </w:p>
    <w:p>
      <w:pPr>
        <w:spacing w:line="276" w:lineRule="auto"/>
        <w:contextualSpacing w:val="0"/>
        <w:rPr>
          <w:sz w:val="28"/>
          <w:szCs w:val="28"/>
        </w:rPr>
      </w:pPr>
      <w:r>
        <w:rPr>
          <w:sz w:val="28"/>
          <w:szCs w:val="28"/>
          <w:rtl w:val="0"/>
        </w:rPr>
        <w:t xml:space="preserve"> FUSE​ (Filesystem in Userspace) is a simple interface for userspace programs to export a virtual filesystem to the Linux kernel. Fuse also aims to provide a secure method for non privileged users to create and mount their own file system implementations. </w:t>
      </w:r>
    </w:p>
    <w:p>
      <w:pPr>
        <w:spacing w:line="276" w:lineRule="auto"/>
        <w:contextualSpacing w:val="0"/>
        <w:rPr>
          <w:sz w:val="28"/>
          <w:szCs w:val="28"/>
        </w:rPr>
      </w:pPr>
    </w:p>
    <w:p>
      <w:pPr>
        <w:spacing w:line="276" w:lineRule="auto"/>
        <w:contextualSpacing w:val="0"/>
        <w:rPr>
          <w:sz w:val="28"/>
          <w:szCs w:val="28"/>
        </w:rPr>
      </w:pPr>
    </w:p>
    <w:p>
      <w:pPr>
        <w:contextualSpacing w:val="0"/>
      </w:pPr>
      <w:r>
        <w:rPr>
          <w:rtl w:val="0"/>
        </w:rPr>
        <w:t xml:space="preserve"> </w:t>
      </w:r>
    </w:p>
    <w:p>
      <w:pPr>
        <w:contextualSpacing w:val="0"/>
        <w:jc w:val="center"/>
        <w:rPr>
          <w:sz w:val="36"/>
          <w:szCs w:val="36"/>
          <w:u w:val="single"/>
        </w:rPr>
      </w:pPr>
      <w:r>
        <w:rPr>
          <w:sz w:val="36"/>
          <w:szCs w:val="36"/>
          <w:u w:val="single"/>
          <w:rtl w:val="0"/>
        </w:rPr>
        <w:t>HISTORY</w:t>
      </w:r>
    </w:p>
    <w:p>
      <w:pPr>
        <w:contextualSpacing w:val="0"/>
      </w:pPr>
      <w:r>
        <w:rPr>
          <w:rtl w:val="0"/>
        </w:rPr>
        <w:t xml:space="preserve"> </w:t>
      </w:r>
    </w:p>
    <w:p>
      <w:pPr>
        <w:spacing w:line="276" w:lineRule="auto"/>
        <w:contextualSpacing w:val="0"/>
        <w:rPr>
          <w:sz w:val="28"/>
          <w:szCs w:val="28"/>
        </w:rPr>
      </w:pPr>
      <w:r>
        <w:rPr>
          <w:sz w:val="28"/>
          <w:szCs w:val="28"/>
          <w:rtl w:val="0"/>
        </w:rPr>
        <w:t xml:space="preserve">The FUSE system was originally part of AVFS, a filesystem implementation heavily influenced by the translator concept of the GNU Hurd. </w:t>
      </w:r>
    </w:p>
    <w:p>
      <w:pPr>
        <w:spacing w:line="276" w:lineRule="auto"/>
        <w:contextualSpacing w:val="0"/>
        <w:rPr>
          <w:sz w:val="28"/>
          <w:szCs w:val="28"/>
        </w:rPr>
      </w:pPr>
    </w:p>
    <w:p>
      <w:pPr>
        <w:spacing w:line="276" w:lineRule="auto"/>
        <w:contextualSpacing w:val="0"/>
        <w:rPr>
          <w:sz w:val="28"/>
          <w:szCs w:val="28"/>
        </w:rPr>
      </w:pPr>
    </w:p>
    <w:p>
      <w:pPr>
        <w:contextualSpacing w:val="0"/>
      </w:pPr>
      <w:r>
        <w:rPr>
          <w:rtl w:val="0"/>
        </w:rPr>
        <w:t xml:space="preserve"> </w:t>
      </w:r>
    </w:p>
    <w:p>
      <w:pPr>
        <w:contextualSpacing w:val="0"/>
        <w:jc w:val="center"/>
        <w:rPr>
          <w:sz w:val="36"/>
          <w:szCs w:val="36"/>
          <w:u w:val="single"/>
        </w:rPr>
      </w:pPr>
      <w:r>
        <w:rPr>
          <w:sz w:val="36"/>
          <w:szCs w:val="36"/>
          <w:u w:val="single"/>
          <w:rtl w:val="0"/>
        </w:rPr>
        <w:t>OPERATION AND USES</w:t>
      </w:r>
    </w:p>
    <w:p>
      <w:pPr>
        <w:contextualSpacing w:val="0"/>
      </w:pPr>
      <w:r>
        <w:rPr>
          <w:rtl w:val="0"/>
        </w:rPr>
        <w:t xml:space="preserve"> </w:t>
      </w:r>
    </w:p>
    <w:p>
      <w:pPr>
        <w:spacing w:line="276" w:lineRule="auto"/>
        <w:contextualSpacing w:val="0"/>
        <w:rPr>
          <w:sz w:val="28"/>
          <w:szCs w:val="28"/>
        </w:rPr>
      </w:pPr>
      <w:r>
        <w:rPr>
          <w:sz w:val="28"/>
          <w:szCs w:val="28"/>
          <w:rtl w:val="0"/>
        </w:rPr>
        <w:t xml:space="preserve">To implement a new file system, a handler program linked to the supplied libfuse library needs to be written. The main purpose of this program is to specify how the file system is to respond to read/write/stat requests. The program is also used to mount the new file system. At the time the file system is mounted, the handler is registered with the kernel. If a user now issues read/write/stat requests for this newly mounted file system, the kernel forwards these IO-requests to the handler and then sends the handler's response back to the user.FUSE is particularly useful for writing virtual file systems.  </w:t>
      </w:r>
    </w:p>
    <w:p>
      <w:pPr>
        <w:contextualSpacing w:val="0"/>
      </w:pPr>
      <w:r>
        <w:rPr>
          <w:rtl w:val="0"/>
        </w:rPr>
        <w:t xml:space="preserve"> </w:t>
      </w:r>
    </w:p>
    <w:p>
      <w:pPr>
        <w:contextualSpacing w:val="0"/>
        <w:rPr>
          <w:sz w:val="36"/>
          <w:szCs w:val="36"/>
          <w:u w:val="single"/>
        </w:rPr>
      </w:pPr>
    </w:p>
    <w:p>
      <w:pPr>
        <w:contextualSpacing w:val="0"/>
        <w:jc w:val="center"/>
        <w:rPr>
          <w:sz w:val="36"/>
          <w:szCs w:val="36"/>
          <w:u w:val="single"/>
        </w:rPr>
      </w:pPr>
      <w:r>
        <w:rPr>
          <w:sz w:val="36"/>
          <w:szCs w:val="36"/>
          <w:u w:val="single"/>
          <w:rtl w:val="0"/>
        </w:rPr>
        <w:t xml:space="preserve">DESIGN </w:t>
      </w:r>
    </w:p>
    <w:p>
      <w:pPr>
        <w:contextualSpacing w:val="0"/>
      </w:pPr>
    </w:p>
    <w:p>
      <w:pPr>
        <w:contextualSpacing w:val="0"/>
      </w:pPr>
    </w:p>
    <w:tbl>
      <w:tblPr>
        <w:tblStyle w:val="13"/>
        <w:tblW w:w="9558" w:type="dxa"/>
        <w:tblInd w:w="0" w:type="dxa"/>
        <w:tblBorders>
          <w:top w:val="single" w:color="BBBBBB" w:sz="8" w:space="0"/>
          <w:left w:val="single" w:color="BBBBBB" w:sz="8" w:space="0"/>
          <w:bottom w:val="single" w:color="BBBBBB" w:sz="8" w:space="0"/>
          <w:right w:val="single" w:color="BBBBBB" w:sz="8" w:space="0"/>
          <w:insideH w:val="single" w:color="BBBBBB" w:sz="8" w:space="0"/>
          <w:insideV w:val="single" w:color="000000" w:sz="4" w:space="0"/>
        </w:tblBorders>
        <w:tblLayout w:type="fixed"/>
        <w:tblCellMar>
          <w:top w:w="0" w:type="dxa"/>
          <w:left w:w="108" w:type="dxa"/>
          <w:bottom w:w="0" w:type="dxa"/>
          <w:right w:w="108" w:type="dxa"/>
        </w:tblCellMar>
      </w:tblPr>
      <w:tblGrid>
        <w:gridCol w:w="940"/>
        <w:gridCol w:w="953"/>
        <w:gridCol w:w="953"/>
        <w:gridCol w:w="935"/>
        <w:gridCol w:w="943"/>
        <w:gridCol w:w="954"/>
        <w:gridCol w:w="954"/>
        <w:gridCol w:w="954"/>
        <w:gridCol w:w="943"/>
        <w:gridCol w:w="1029"/>
      </w:tblGrid>
      <w:tr>
        <w:tblPrEx>
          <w:tblBorders>
            <w:top w:val="single" w:color="BBBBBB" w:sz="8" w:space="0"/>
            <w:left w:val="single" w:color="BBBBBB" w:sz="8" w:space="0"/>
            <w:bottom w:val="single" w:color="BBBBBB" w:sz="8" w:space="0"/>
            <w:right w:val="single" w:color="BBBBBB" w:sz="8" w:space="0"/>
            <w:insideH w:val="single" w:color="BBBBBB" w:sz="8" w:space="0"/>
            <w:insideV w:val="single" w:color="000000" w:sz="4" w:space="0"/>
          </w:tblBorders>
          <w:tblLayout w:type="fixed"/>
          <w:tblCellMar>
            <w:top w:w="0" w:type="dxa"/>
            <w:left w:w="108" w:type="dxa"/>
            <w:bottom w:w="0" w:type="dxa"/>
            <w:right w:w="108" w:type="dxa"/>
          </w:tblCellMar>
        </w:tblPrEx>
        <w:trPr>
          <w:trHeight w:val="1340" w:hRule="atLeast"/>
        </w:trPr>
        <w:tc>
          <w:tcPr>
            <w:tcW w:w="940" w:type="dxa"/>
            <w:tcBorders>
              <w:top w:val="single" w:color="000000" w:sz="18" w:space="0"/>
              <w:left w:val="single" w:color="000000" w:sz="18" w:space="0"/>
              <w:bottom w:val="single" w:color="000000" w:sz="18" w:space="0"/>
              <w:right w:val="single" w:color="000000" w:sz="18" w:space="0"/>
            </w:tcBorders>
          </w:tcPr>
          <w:p>
            <w:pPr>
              <w:spacing w:after="0" w:line="240" w:lineRule="auto"/>
              <w:contextualSpacing w:val="0"/>
              <w:jc w:val="center"/>
            </w:pPr>
          </w:p>
          <w:p>
            <w:pPr>
              <w:spacing w:after="0" w:line="240" w:lineRule="auto"/>
              <w:contextualSpacing w:val="0"/>
              <w:jc w:val="center"/>
            </w:pPr>
            <w:r>
              <w:rPr>
                <w:rtl w:val="0"/>
              </w:rPr>
              <w:t>SUPER BLOCK</w:t>
            </w:r>
          </w:p>
        </w:tc>
        <w:tc>
          <w:tcPr>
            <w:tcW w:w="953" w:type="dxa"/>
            <w:tcBorders>
              <w:top w:val="single" w:color="000000" w:sz="18" w:space="0"/>
              <w:left w:val="single" w:color="000000" w:sz="18" w:space="0"/>
              <w:bottom w:val="single" w:color="000000" w:sz="18" w:space="0"/>
              <w:right w:val="single" w:color="000000" w:sz="18" w:space="0"/>
            </w:tcBorders>
          </w:tcPr>
          <w:p>
            <w:pPr>
              <w:spacing w:after="0" w:line="240" w:lineRule="auto"/>
              <w:contextualSpacing w:val="0"/>
            </w:pPr>
          </w:p>
          <w:p>
            <w:pPr>
              <w:spacing w:after="0" w:line="240" w:lineRule="auto"/>
              <w:contextualSpacing w:val="0"/>
            </w:pPr>
            <w:r>
              <w:rPr>
                <w:rtl w:val="0"/>
              </w:rPr>
              <w:t>INODE</w:t>
            </w:r>
          </w:p>
          <w:p>
            <w:pPr>
              <w:spacing w:after="0" w:line="240" w:lineRule="auto"/>
              <w:contextualSpacing w:val="0"/>
            </w:pPr>
            <w:r>
              <w:rPr>
                <w:rtl w:val="0"/>
              </w:rPr>
              <w:t>BLOCK1</w:t>
            </w:r>
          </w:p>
        </w:tc>
        <w:tc>
          <w:tcPr>
            <w:tcW w:w="953" w:type="dxa"/>
            <w:tcBorders>
              <w:top w:val="single" w:color="000000" w:sz="18" w:space="0"/>
              <w:left w:val="single" w:color="000000" w:sz="18" w:space="0"/>
              <w:bottom w:val="single" w:color="222222" w:sz="18" w:space="0"/>
              <w:right w:val="single" w:color="000000" w:sz="18" w:space="0"/>
            </w:tcBorders>
          </w:tcPr>
          <w:p>
            <w:pPr>
              <w:spacing w:after="0" w:line="240" w:lineRule="auto"/>
              <w:contextualSpacing w:val="0"/>
            </w:pPr>
          </w:p>
          <w:p>
            <w:pPr>
              <w:spacing w:after="0" w:line="240" w:lineRule="auto"/>
              <w:contextualSpacing w:val="0"/>
            </w:pPr>
            <w:r>
              <w:rPr>
                <w:rtl w:val="0"/>
              </w:rPr>
              <w:t xml:space="preserve">INODE </w:t>
            </w:r>
          </w:p>
          <w:p>
            <w:pPr>
              <w:spacing w:after="0" w:line="240" w:lineRule="auto"/>
              <w:contextualSpacing w:val="0"/>
            </w:pPr>
            <w:r>
              <w:rPr>
                <w:rtl w:val="0"/>
              </w:rPr>
              <w:t>BLOCK2</w:t>
            </w:r>
          </w:p>
        </w:tc>
        <w:tc>
          <w:tcPr>
            <w:tcW w:w="935" w:type="dxa"/>
            <w:tcBorders>
              <w:top w:val="single" w:color="000000" w:sz="18" w:space="0"/>
              <w:left w:val="single" w:color="000000" w:sz="18" w:space="0"/>
              <w:bottom w:val="single" w:color="222222" w:sz="18" w:space="0"/>
              <w:right w:val="single" w:color="000000" w:sz="18" w:space="0"/>
            </w:tcBorders>
          </w:tcPr>
          <w:p>
            <w:pPr>
              <w:spacing w:after="0" w:line="240" w:lineRule="auto"/>
              <w:contextualSpacing w:val="0"/>
            </w:pPr>
          </w:p>
          <w:p>
            <w:pPr>
              <w:spacing w:after="0" w:line="240" w:lineRule="auto"/>
              <w:contextualSpacing w:val="0"/>
            </w:pPr>
            <w:r>
              <w:rPr>
                <w:rtl w:val="0"/>
              </w:rPr>
              <w:t>--------</w:t>
            </w:r>
          </w:p>
        </w:tc>
        <w:tc>
          <w:tcPr>
            <w:tcW w:w="943" w:type="dxa"/>
            <w:tcBorders>
              <w:top w:val="single" w:color="222222" w:sz="18" w:space="0"/>
              <w:left w:val="single" w:color="000000" w:sz="18" w:space="0"/>
              <w:bottom w:val="single" w:color="222222" w:sz="18" w:space="0"/>
              <w:right w:val="single" w:color="000000" w:sz="18" w:space="0"/>
            </w:tcBorders>
          </w:tcPr>
          <w:p>
            <w:pPr>
              <w:spacing w:after="0" w:line="240" w:lineRule="auto"/>
              <w:contextualSpacing w:val="0"/>
            </w:pPr>
          </w:p>
          <w:p>
            <w:pPr>
              <w:spacing w:after="0" w:line="240" w:lineRule="auto"/>
              <w:contextualSpacing w:val="0"/>
            </w:pPr>
            <w:r>
              <w:rPr>
                <w:rtl w:val="0"/>
              </w:rPr>
              <w:t>---------</w:t>
            </w:r>
          </w:p>
        </w:tc>
        <w:tc>
          <w:tcPr>
            <w:tcW w:w="954" w:type="dxa"/>
            <w:tcBorders>
              <w:top w:val="single" w:color="222222" w:sz="18" w:space="0"/>
              <w:left w:val="single" w:color="000000" w:sz="18" w:space="0"/>
              <w:bottom w:val="single" w:color="000000" w:sz="18" w:space="0"/>
              <w:right w:val="single" w:color="000000" w:sz="18" w:space="0"/>
            </w:tcBorders>
          </w:tcPr>
          <w:p>
            <w:pPr>
              <w:spacing w:after="0" w:line="240" w:lineRule="auto"/>
              <w:contextualSpacing w:val="0"/>
            </w:pPr>
          </w:p>
          <w:p>
            <w:pPr>
              <w:spacing w:after="0" w:line="240" w:lineRule="auto"/>
              <w:contextualSpacing w:val="0"/>
            </w:pPr>
            <w:r>
              <w:rPr>
                <w:rtl w:val="0"/>
              </w:rPr>
              <w:t xml:space="preserve">INODE </w:t>
            </w:r>
          </w:p>
          <w:p>
            <w:pPr>
              <w:spacing w:after="0" w:line="240" w:lineRule="auto"/>
              <w:contextualSpacing w:val="0"/>
            </w:pPr>
            <w:r>
              <w:rPr>
                <w:rtl w:val="0"/>
              </w:rPr>
              <w:t>BLOCK8</w:t>
            </w:r>
          </w:p>
          <w:p>
            <w:pPr>
              <w:spacing w:after="0" w:line="240" w:lineRule="auto"/>
              <w:contextualSpacing w:val="0"/>
            </w:pPr>
          </w:p>
        </w:tc>
        <w:tc>
          <w:tcPr>
            <w:tcW w:w="954" w:type="dxa"/>
            <w:tcBorders>
              <w:top w:val="single" w:color="222222" w:sz="18" w:space="0"/>
              <w:left w:val="single" w:color="000000" w:sz="18" w:space="0"/>
              <w:bottom w:val="single" w:color="222222" w:sz="18" w:space="0"/>
              <w:right w:val="single" w:color="000000" w:sz="18" w:space="0"/>
            </w:tcBorders>
          </w:tcPr>
          <w:p>
            <w:pPr>
              <w:spacing w:after="0" w:line="240" w:lineRule="auto"/>
              <w:contextualSpacing w:val="0"/>
            </w:pPr>
          </w:p>
          <w:p>
            <w:pPr>
              <w:spacing w:after="0" w:line="240" w:lineRule="auto"/>
              <w:contextualSpacing w:val="0"/>
            </w:pPr>
            <w:r>
              <w:rPr>
                <w:rtl w:val="0"/>
              </w:rPr>
              <w:t>DATA</w:t>
            </w:r>
          </w:p>
          <w:p>
            <w:pPr>
              <w:spacing w:after="0" w:line="240" w:lineRule="auto"/>
              <w:contextualSpacing w:val="0"/>
            </w:pPr>
            <w:r>
              <w:rPr>
                <w:rtl w:val="0"/>
              </w:rPr>
              <w:t>BLOCK1</w:t>
            </w:r>
          </w:p>
        </w:tc>
        <w:tc>
          <w:tcPr>
            <w:tcW w:w="954" w:type="dxa"/>
            <w:tcBorders>
              <w:top w:val="single" w:color="222222" w:sz="18" w:space="0"/>
              <w:left w:val="single" w:color="000000" w:sz="18" w:space="0"/>
              <w:bottom w:val="single" w:color="222222" w:sz="18" w:space="0"/>
              <w:right w:val="single" w:color="000000" w:sz="18" w:space="0"/>
            </w:tcBorders>
          </w:tcPr>
          <w:p>
            <w:pPr>
              <w:spacing w:after="0" w:line="240" w:lineRule="auto"/>
              <w:contextualSpacing w:val="0"/>
            </w:pPr>
          </w:p>
          <w:p>
            <w:pPr>
              <w:spacing w:after="0" w:line="240" w:lineRule="auto"/>
              <w:contextualSpacing w:val="0"/>
            </w:pPr>
            <w:r>
              <w:rPr>
                <w:rtl w:val="0"/>
              </w:rPr>
              <w:t xml:space="preserve">DATA </w:t>
            </w:r>
          </w:p>
          <w:p>
            <w:pPr>
              <w:spacing w:after="0" w:line="240" w:lineRule="auto"/>
              <w:contextualSpacing w:val="0"/>
            </w:pPr>
            <w:r>
              <w:rPr>
                <w:rtl w:val="0"/>
              </w:rPr>
              <w:t>BLOCK2</w:t>
            </w:r>
          </w:p>
        </w:tc>
        <w:tc>
          <w:tcPr>
            <w:tcW w:w="943" w:type="dxa"/>
            <w:tcBorders>
              <w:top w:val="single" w:color="000000" w:sz="18" w:space="0"/>
              <w:left w:val="single" w:color="000000" w:sz="18" w:space="0"/>
              <w:bottom w:val="single" w:color="000000" w:sz="18" w:space="0"/>
              <w:right w:val="single" w:color="000000" w:sz="18" w:space="0"/>
            </w:tcBorders>
          </w:tcPr>
          <w:p>
            <w:pPr>
              <w:spacing w:after="0" w:line="240" w:lineRule="auto"/>
              <w:contextualSpacing w:val="0"/>
            </w:pPr>
          </w:p>
          <w:p>
            <w:pPr>
              <w:spacing w:after="0" w:line="240" w:lineRule="auto"/>
              <w:contextualSpacing w:val="0"/>
            </w:pPr>
            <w:r>
              <w:rPr>
                <w:rtl w:val="0"/>
              </w:rPr>
              <w:t>---------</w:t>
            </w:r>
          </w:p>
        </w:tc>
        <w:tc>
          <w:tcPr>
            <w:tcW w:w="1029" w:type="dxa"/>
            <w:tcBorders>
              <w:top w:val="single" w:color="222222" w:sz="18" w:space="0"/>
              <w:left w:val="single" w:color="000000" w:sz="18" w:space="0"/>
              <w:bottom w:val="single" w:color="222222" w:sz="18" w:space="0"/>
              <w:right w:val="single" w:color="222222" w:sz="18" w:space="0"/>
            </w:tcBorders>
          </w:tcPr>
          <w:p>
            <w:pPr>
              <w:spacing w:after="0" w:line="240" w:lineRule="auto"/>
              <w:contextualSpacing w:val="0"/>
            </w:pPr>
          </w:p>
          <w:p>
            <w:pPr>
              <w:spacing w:after="0" w:line="240" w:lineRule="auto"/>
              <w:contextualSpacing w:val="0"/>
            </w:pPr>
            <w:r>
              <w:rPr>
                <w:rtl w:val="0"/>
              </w:rPr>
              <w:t>DATA</w:t>
            </w:r>
          </w:p>
          <w:p>
            <w:pPr>
              <w:spacing w:after="0" w:line="240" w:lineRule="auto"/>
              <w:contextualSpacing w:val="0"/>
            </w:pPr>
            <w:r>
              <w:rPr>
                <w:rtl w:val="0"/>
              </w:rPr>
              <w:t>BLOCK41</w:t>
            </w:r>
          </w:p>
        </w:tc>
      </w:tr>
    </w:tbl>
    <w:p>
      <w:pPr>
        <w:contextualSpacing w:val="0"/>
      </w:pPr>
    </w:p>
    <w:p>
      <w:pPr>
        <w:contextualSpacing w:val="0"/>
      </w:pPr>
    </w:p>
    <w:p>
      <w:pPr>
        <w:contextualSpacing w:val="0"/>
      </w:pPr>
    </w:p>
    <w:p>
      <w:pPr>
        <w:contextualSpacing w:val="0"/>
        <w:jc w:val="left"/>
      </w:pPr>
    </w:p>
    <w:p>
      <w:pPr>
        <w:contextualSpacing w:val="0"/>
        <w:jc w:val="center"/>
        <w:rPr>
          <w:sz w:val="36"/>
          <w:szCs w:val="36"/>
          <w:u w:val="single"/>
        </w:rPr>
      </w:pPr>
      <w:r>
        <w:rPr>
          <w:sz w:val="36"/>
          <w:szCs w:val="36"/>
          <w:u w:val="single"/>
          <w:rtl w:val="0"/>
        </w:rPr>
        <w:t>FILE SYSTEM IMPLEMENTATION USING FUSE</w:t>
      </w:r>
    </w:p>
    <w:p>
      <w:pPr>
        <w:contextualSpacing w:val="0"/>
        <w:rPr>
          <w:u w:val="single"/>
        </w:rPr>
      </w:pPr>
      <w:r>
        <w:rPr>
          <w:u w:val="single"/>
          <w:rtl w:val="0"/>
        </w:rPr>
        <w:t xml:space="preserve"> </w:t>
      </w:r>
    </w:p>
    <w:p>
      <w:pPr>
        <w:contextualSpacing w:val="0"/>
      </w:pPr>
      <w:r>
        <w:rPr>
          <w:rtl w:val="0"/>
        </w:rPr>
        <w:t xml:space="preserve"> </w:t>
      </w:r>
    </w:p>
    <w:p>
      <w:pPr>
        <w:contextualSpacing w:val="0"/>
        <w:rPr>
          <w:sz w:val="28"/>
          <w:szCs w:val="28"/>
        </w:rPr>
      </w:pPr>
      <w:r>
        <w:rPr>
          <w:sz w:val="28"/>
          <w:szCs w:val="28"/>
          <w:rtl w:val="0"/>
        </w:rPr>
        <w:t xml:space="preserve">Below are the prototypes of the data structures used to implement the file system. </w:t>
      </w:r>
    </w:p>
    <w:p>
      <w:pPr>
        <w:contextualSpacing w:val="0"/>
        <w:rPr>
          <w:sz w:val="28"/>
          <w:szCs w:val="28"/>
        </w:rPr>
      </w:pPr>
    </w:p>
    <w:p>
      <w:pPr>
        <w:contextualSpacing w:val="0"/>
        <w:rPr>
          <w:sz w:val="28"/>
          <w:szCs w:val="28"/>
        </w:rPr>
      </w:pPr>
    </w:p>
    <w:p>
      <w:pPr>
        <w:contextualSpacing w:val="0"/>
        <w:rPr>
          <w:sz w:val="28"/>
          <w:szCs w:val="28"/>
        </w:rPr>
      </w:pPr>
      <w:r>
        <w:rPr>
          <w:sz w:val="28"/>
          <w:szCs w:val="28"/>
          <w:rtl w:val="0"/>
        </w:rPr>
        <w:t>#define BLOCK_SIZE 512</w:t>
      </w:r>
      <w:r>
        <w:rPr>
          <w:sz w:val="28"/>
          <w:szCs w:val="28"/>
          <w:rtl w:val="0"/>
        </w:rPr>
        <w:tab/>
      </w:r>
      <w:r>
        <w:rPr>
          <w:sz w:val="28"/>
          <w:szCs w:val="28"/>
          <w:rtl w:val="0"/>
        </w:rPr>
        <w:tab/>
      </w:r>
      <w:r>
        <w:rPr>
          <w:sz w:val="28"/>
          <w:szCs w:val="28"/>
          <w:rtl w:val="0"/>
        </w:rPr>
        <w:tab/>
      </w:r>
      <w:r>
        <w:rPr>
          <w:sz w:val="28"/>
          <w:szCs w:val="28"/>
          <w:rtl w:val="0"/>
        </w:rPr>
        <w:t xml:space="preserve"> // Individual block size</w:t>
      </w:r>
    </w:p>
    <w:p>
      <w:pPr>
        <w:contextualSpacing w:val="0"/>
        <w:rPr>
          <w:sz w:val="28"/>
          <w:szCs w:val="28"/>
        </w:rPr>
      </w:pPr>
      <w:r>
        <w:rPr>
          <w:sz w:val="28"/>
          <w:szCs w:val="28"/>
          <w:rtl w:val="0"/>
        </w:rPr>
        <w:t>#define NPB 4</w:t>
      </w:r>
      <w:r>
        <w:rPr>
          <w:sz w:val="28"/>
          <w:szCs w:val="28"/>
          <w:rtl w:val="0"/>
        </w:rPr>
        <w:tab/>
      </w:r>
      <w:r>
        <w:rPr>
          <w:sz w:val="28"/>
          <w:szCs w:val="28"/>
          <w:rtl w:val="0"/>
        </w:rPr>
        <w:tab/>
      </w:r>
      <w:r>
        <w:rPr>
          <w:sz w:val="28"/>
          <w:szCs w:val="28"/>
          <w:rtl w:val="0"/>
        </w:rPr>
        <w:tab/>
      </w:r>
      <w:r>
        <w:rPr>
          <w:sz w:val="28"/>
          <w:szCs w:val="28"/>
          <w:rtl w:val="0"/>
        </w:rPr>
        <w:tab/>
      </w:r>
      <w:r>
        <w:rPr>
          <w:sz w:val="28"/>
          <w:szCs w:val="28"/>
          <w:rtl w:val="0"/>
        </w:rPr>
        <w:t xml:space="preserve"> // Number of inodes per block</w:t>
      </w:r>
    </w:p>
    <w:p>
      <w:pPr>
        <w:contextualSpacing w:val="0"/>
        <w:rPr>
          <w:sz w:val="28"/>
          <w:szCs w:val="28"/>
        </w:rPr>
      </w:pPr>
      <w:r>
        <w:rPr>
          <w:sz w:val="28"/>
          <w:szCs w:val="28"/>
          <w:rtl w:val="0"/>
        </w:rPr>
        <w:t>#define T_BLOCKS 50</w:t>
      </w:r>
      <w:r>
        <w:rPr>
          <w:sz w:val="28"/>
          <w:szCs w:val="28"/>
          <w:rtl w:val="0"/>
        </w:rPr>
        <w:tab/>
      </w:r>
      <w:r>
        <w:rPr>
          <w:sz w:val="28"/>
          <w:szCs w:val="28"/>
          <w:rtl w:val="0"/>
        </w:rPr>
        <w:tab/>
      </w:r>
      <w:r>
        <w:rPr>
          <w:sz w:val="28"/>
          <w:szCs w:val="28"/>
          <w:rtl w:val="0"/>
        </w:rPr>
        <w:tab/>
      </w:r>
      <w:r>
        <w:rPr>
          <w:sz w:val="28"/>
          <w:szCs w:val="28"/>
          <w:rtl w:val="0"/>
        </w:rPr>
        <w:t xml:space="preserve"> // Total number of blocks</w:t>
      </w:r>
    </w:p>
    <w:p>
      <w:pPr>
        <w:contextualSpacing w:val="0"/>
        <w:rPr>
          <w:sz w:val="28"/>
          <w:szCs w:val="28"/>
        </w:rPr>
      </w:pPr>
      <w:r>
        <w:rPr>
          <w:sz w:val="28"/>
          <w:szCs w:val="28"/>
          <w:rtl w:val="0"/>
        </w:rPr>
        <w:t>#define IMAX 32</w:t>
      </w:r>
      <w:r>
        <w:rPr>
          <w:sz w:val="28"/>
          <w:szCs w:val="28"/>
          <w:rtl w:val="0"/>
        </w:rPr>
        <w:tab/>
      </w:r>
      <w:r>
        <w:rPr>
          <w:sz w:val="28"/>
          <w:szCs w:val="28"/>
          <w:rtl w:val="0"/>
        </w:rPr>
        <w:tab/>
      </w:r>
      <w:r>
        <w:rPr>
          <w:sz w:val="28"/>
          <w:szCs w:val="28"/>
          <w:rtl w:val="0"/>
        </w:rPr>
        <w:tab/>
      </w:r>
      <w:r>
        <w:rPr>
          <w:sz w:val="28"/>
          <w:szCs w:val="28"/>
          <w:rtl w:val="0"/>
        </w:rPr>
        <w:tab/>
      </w:r>
      <w:r>
        <w:rPr>
          <w:sz w:val="28"/>
          <w:szCs w:val="28"/>
          <w:rtl w:val="0"/>
        </w:rPr>
        <w:t xml:space="preserve"> // max files/dir that can be stored in a dir</w:t>
      </w:r>
    </w:p>
    <w:p>
      <w:pPr>
        <w:contextualSpacing w:val="0"/>
        <w:rPr>
          <w:sz w:val="28"/>
          <w:szCs w:val="28"/>
        </w:rPr>
      </w:pPr>
      <w:r>
        <w:rPr>
          <w:sz w:val="28"/>
          <w:szCs w:val="28"/>
          <w:rtl w:val="0"/>
        </w:rPr>
        <w:t>#define IBLOCK 8</w:t>
      </w:r>
      <w:r>
        <w:rPr>
          <w:sz w:val="28"/>
          <w:szCs w:val="28"/>
          <w:rtl w:val="0"/>
        </w:rPr>
        <w:tab/>
      </w:r>
      <w:r>
        <w:rPr>
          <w:sz w:val="28"/>
          <w:szCs w:val="28"/>
          <w:rtl w:val="0"/>
        </w:rPr>
        <w:tab/>
      </w:r>
      <w:r>
        <w:rPr>
          <w:sz w:val="28"/>
          <w:szCs w:val="28"/>
          <w:rtl w:val="0"/>
        </w:rPr>
        <w:tab/>
      </w:r>
      <w:r>
        <w:rPr>
          <w:sz w:val="28"/>
          <w:szCs w:val="28"/>
          <w:rtl w:val="0"/>
        </w:rPr>
        <w:tab/>
      </w:r>
      <w:r>
        <w:rPr>
          <w:sz w:val="28"/>
          <w:szCs w:val="28"/>
          <w:rtl w:val="0"/>
        </w:rPr>
        <w:t xml:space="preserve"> // Number of inode blocks</w:t>
      </w:r>
    </w:p>
    <w:p>
      <w:pPr>
        <w:contextualSpacing w:val="0"/>
        <w:rPr>
          <w:sz w:val="28"/>
          <w:szCs w:val="28"/>
        </w:rPr>
      </w:pPr>
      <w:r>
        <w:rPr>
          <w:sz w:val="28"/>
          <w:szCs w:val="28"/>
          <w:rtl w:val="0"/>
        </w:rPr>
        <w:t>#define DATA 41</w:t>
      </w:r>
      <w:r>
        <w:rPr>
          <w:sz w:val="28"/>
          <w:szCs w:val="28"/>
          <w:rtl w:val="0"/>
        </w:rPr>
        <w:tab/>
      </w:r>
      <w:r>
        <w:rPr>
          <w:sz w:val="28"/>
          <w:szCs w:val="28"/>
          <w:rtl w:val="0"/>
        </w:rPr>
        <w:tab/>
      </w:r>
      <w:r>
        <w:rPr>
          <w:sz w:val="28"/>
          <w:szCs w:val="28"/>
          <w:rtl w:val="0"/>
        </w:rPr>
        <w:tab/>
      </w:r>
      <w:r>
        <w:rPr>
          <w:sz w:val="28"/>
          <w:szCs w:val="28"/>
          <w:rtl w:val="0"/>
        </w:rPr>
        <w:tab/>
      </w:r>
      <w:r>
        <w:rPr>
          <w:sz w:val="28"/>
          <w:szCs w:val="28"/>
          <w:rtl w:val="0"/>
        </w:rPr>
        <w:t xml:space="preserve"> // Total number of data blocks</w:t>
      </w:r>
    </w:p>
    <w:p>
      <w:pPr>
        <w:contextualSpacing w:val="0"/>
        <w:jc w:val="left"/>
        <w:rPr>
          <w:sz w:val="28"/>
          <w:szCs w:val="28"/>
        </w:rPr>
      </w:pPr>
    </w:p>
    <w:p>
      <w:pPr>
        <w:contextualSpacing w:val="0"/>
        <w:jc w:val="center"/>
        <w:rPr>
          <w:sz w:val="28"/>
          <w:szCs w:val="28"/>
        </w:rPr>
      </w:pPr>
      <w:r>
        <w:rPr>
          <w:sz w:val="28"/>
          <w:szCs w:val="28"/>
          <w:rtl w:val="0"/>
        </w:rPr>
        <w:t>Total Filesystem size – 50*512=25600 bytes</w:t>
      </w:r>
    </w:p>
    <w:p>
      <w:pPr>
        <w:contextualSpacing w:val="0"/>
        <w:jc w:val="center"/>
        <w:rPr>
          <w:sz w:val="28"/>
          <w:szCs w:val="28"/>
        </w:rPr>
      </w:pPr>
    </w:p>
    <w:p>
      <w:pPr>
        <w:contextualSpacing w:val="0"/>
        <w:jc w:val="center"/>
        <w:rPr>
          <w:sz w:val="28"/>
          <w:szCs w:val="28"/>
        </w:rPr>
      </w:pPr>
      <w:r>
        <w:rPr>
          <w:sz w:val="28"/>
          <w:szCs w:val="28"/>
          <w:rtl w:val="0"/>
        </w:rPr>
        <w:t>Each inode size – 128 bytes</w:t>
      </w:r>
    </w:p>
    <w:p>
      <w:pPr>
        <w:contextualSpacing w:val="0"/>
        <w:rPr>
          <w:u w:val="single"/>
        </w:rPr>
      </w:pPr>
    </w:p>
    <w:p>
      <w:pPr>
        <w:contextualSpacing w:val="0"/>
        <w:rPr>
          <w:sz w:val="28"/>
          <w:szCs w:val="28"/>
          <w:u w:val="single"/>
        </w:rPr>
      </w:pPr>
      <w:r>
        <w:rPr>
          <w:sz w:val="28"/>
          <w:szCs w:val="28"/>
          <w:u w:val="single"/>
          <w:rtl w:val="0"/>
        </w:rPr>
        <w:t>Structure to define filesystem:</w:t>
      </w:r>
    </w:p>
    <w:p>
      <w:pPr>
        <w:contextualSpacing w:val="0"/>
        <w:rPr>
          <w:sz w:val="28"/>
          <w:szCs w:val="28"/>
          <w:u w:val="single"/>
        </w:rPr>
      </w:pPr>
    </w:p>
    <w:p>
      <w:pPr>
        <w:contextualSpacing w:val="0"/>
        <w:rPr>
          <w:sz w:val="28"/>
          <w:szCs w:val="28"/>
        </w:rPr>
      </w:pPr>
      <w:r>
        <w:rPr>
          <w:sz w:val="28"/>
          <w:szCs w:val="28"/>
          <w:rtl w:val="0"/>
        </w:rPr>
        <w:t>typedef struct fs</w:t>
      </w:r>
    </w:p>
    <w:p>
      <w:pPr>
        <w:contextualSpacing w:val="0"/>
        <w:rPr>
          <w:sz w:val="28"/>
          <w:szCs w:val="28"/>
        </w:rPr>
      </w:pPr>
      <w:r>
        <w:rPr>
          <w:sz w:val="28"/>
          <w:szCs w:val="28"/>
          <w:rtl w:val="0"/>
        </w:rPr>
        <w:t>{</w:t>
      </w:r>
    </w:p>
    <w:p>
      <w:pPr>
        <w:contextualSpacing w:val="0"/>
        <w:rPr>
          <w:sz w:val="28"/>
          <w:szCs w:val="28"/>
        </w:rPr>
      </w:pPr>
      <w:r>
        <w:rPr>
          <w:sz w:val="28"/>
          <w:szCs w:val="28"/>
          <w:rtl w:val="0"/>
        </w:rPr>
        <w:tab/>
      </w:r>
      <w:r>
        <w:rPr>
          <w:sz w:val="28"/>
          <w:szCs w:val="28"/>
          <w:rtl w:val="0"/>
        </w:rPr>
        <w:t>SUPER sup;</w:t>
      </w:r>
    </w:p>
    <w:p>
      <w:pPr>
        <w:contextualSpacing w:val="0"/>
        <w:rPr>
          <w:sz w:val="28"/>
          <w:szCs w:val="28"/>
        </w:rPr>
      </w:pPr>
      <w:r>
        <w:rPr>
          <w:sz w:val="28"/>
          <w:szCs w:val="28"/>
          <w:rtl w:val="0"/>
        </w:rPr>
        <w:tab/>
      </w:r>
      <w:r>
        <w:rPr>
          <w:sz w:val="28"/>
          <w:szCs w:val="28"/>
          <w:rtl w:val="0"/>
        </w:rPr>
        <w:t>INODE inodes[IMAX];</w:t>
      </w:r>
    </w:p>
    <w:p>
      <w:pPr>
        <w:contextualSpacing w:val="0"/>
        <w:rPr>
          <w:sz w:val="28"/>
          <w:szCs w:val="28"/>
        </w:rPr>
      </w:pPr>
      <w:r>
        <w:rPr>
          <w:sz w:val="28"/>
          <w:szCs w:val="28"/>
          <w:rtl w:val="0"/>
        </w:rPr>
        <w:tab/>
      </w:r>
      <w:r>
        <w:rPr>
          <w:sz w:val="28"/>
          <w:szCs w:val="28"/>
          <w:rtl w:val="0"/>
        </w:rPr>
        <w:t>DBLOCK dbs[DATA];</w:t>
      </w:r>
    </w:p>
    <w:p>
      <w:pPr>
        <w:contextualSpacing w:val="0"/>
        <w:rPr>
          <w:sz w:val="28"/>
          <w:szCs w:val="28"/>
        </w:rPr>
      </w:pPr>
      <w:r>
        <w:rPr>
          <w:sz w:val="28"/>
          <w:szCs w:val="28"/>
          <w:rtl w:val="0"/>
        </w:rPr>
        <w:t>}FS;</w:t>
      </w:r>
    </w:p>
    <w:p>
      <w:pPr>
        <w:contextualSpacing w:val="0"/>
        <w:rPr>
          <w:sz w:val="28"/>
          <w:szCs w:val="28"/>
        </w:rPr>
      </w:pPr>
    </w:p>
    <w:p>
      <w:pPr>
        <w:contextualSpacing w:val="0"/>
        <w:rPr>
          <w:sz w:val="28"/>
          <w:szCs w:val="28"/>
          <w:u w:val="single"/>
        </w:rPr>
      </w:pPr>
      <w:r>
        <w:rPr>
          <w:sz w:val="28"/>
          <w:szCs w:val="28"/>
          <w:u w:val="single"/>
          <w:rtl w:val="0"/>
        </w:rPr>
        <w:t>Structure to define Super Block:</w:t>
      </w:r>
    </w:p>
    <w:p>
      <w:pPr>
        <w:contextualSpacing w:val="0"/>
        <w:rPr>
          <w:sz w:val="28"/>
          <w:szCs w:val="28"/>
          <w:u w:val="single"/>
        </w:rPr>
      </w:pPr>
    </w:p>
    <w:p>
      <w:pPr>
        <w:contextualSpacing w:val="0"/>
        <w:rPr>
          <w:sz w:val="28"/>
          <w:szCs w:val="28"/>
        </w:rPr>
      </w:pPr>
      <w:r>
        <w:rPr>
          <w:sz w:val="28"/>
          <w:szCs w:val="28"/>
          <w:rtl w:val="0"/>
        </w:rPr>
        <w:t>typedef struct super</w:t>
      </w:r>
    </w:p>
    <w:p>
      <w:pPr>
        <w:contextualSpacing w:val="0"/>
        <w:rPr>
          <w:sz w:val="28"/>
          <w:szCs w:val="28"/>
        </w:rPr>
      </w:pPr>
      <w:r>
        <w:rPr>
          <w:sz w:val="28"/>
          <w:szCs w:val="28"/>
          <w:rtl w:val="0"/>
        </w:rPr>
        <w:t>{</w:t>
      </w:r>
    </w:p>
    <w:p>
      <w:pPr>
        <w:contextualSpacing w:val="0"/>
        <w:rPr>
          <w:sz w:val="28"/>
          <w:szCs w:val="28"/>
        </w:rPr>
      </w:pPr>
      <w:r>
        <w:rPr>
          <w:sz w:val="28"/>
          <w:szCs w:val="28"/>
          <w:rtl w:val="0"/>
        </w:rPr>
        <w:tab/>
      </w:r>
      <w:r>
        <w:rPr>
          <w:sz w:val="28"/>
          <w:szCs w:val="28"/>
          <w:rtl w:val="0"/>
        </w:rPr>
        <w:t>bool imap[IMAX];</w:t>
      </w:r>
    </w:p>
    <w:p>
      <w:pPr>
        <w:contextualSpacing w:val="0"/>
        <w:rPr>
          <w:sz w:val="28"/>
          <w:szCs w:val="28"/>
        </w:rPr>
      </w:pPr>
      <w:r>
        <w:rPr>
          <w:sz w:val="28"/>
          <w:szCs w:val="28"/>
          <w:rtl w:val="0"/>
        </w:rPr>
        <w:tab/>
      </w:r>
      <w:r>
        <w:rPr>
          <w:sz w:val="28"/>
          <w:szCs w:val="28"/>
          <w:rtl w:val="0"/>
        </w:rPr>
        <w:t>bool bmap[DATA];</w:t>
      </w:r>
    </w:p>
    <w:p>
      <w:pPr>
        <w:contextualSpacing w:val="0"/>
        <w:rPr>
          <w:sz w:val="28"/>
          <w:szCs w:val="28"/>
        </w:rPr>
      </w:pPr>
      <w:r>
        <w:rPr>
          <w:sz w:val="28"/>
          <w:szCs w:val="28"/>
          <w:rtl w:val="0"/>
        </w:rPr>
        <w:t>}SUPER;</w:t>
      </w:r>
    </w:p>
    <w:p>
      <w:pPr>
        <w:contextualSpacing w:val="0"/>
        <w:rPr>
          <w:sz w:val="28"/>
          <w:szCs w:val="28"/>
        </w:rPr>
      </w:pPr>
    </w:p>
    <w:p>
      <w:pPr>
        <w:contextualSpacing w:val="0"/>
        <w:rPr>
          <w:sz w:val="28"/>
          <w:szCs w:val="28"/>
        </w:rPr>
      </w:pPr>
    </w:p>
    <w:p>
      <w:pPr>
        <w:contextualSpacing w:val="0"/>
        <w:rPr>
          <w:sz w:val="28"/>
          <w:szCs w:val="28"/>
          <w:u w:val="single"/>
        </w:rPr>
      </w:pPr>
      <w:r>
        <w:rPr>
          <w:sz w:val="28"/>
          <w:szCs w:val="28"/>
          <w:u w:val="single"/>
          <w:rtl w:val="0"/>
        </w:rPr>
        <w:t>Structure to define Data Block:</w:t>
      </w:r>
    </w:p>
    <w:p>
      <w:pPr>
        <w:contextualSpacing w:val="0"/>
        <w:rPr>
          <w:sz w:val="28"/>
          <w:szCs w:val="28"/>
          <w:u w:val="single"/>
        </w:rPr>
      </w:pPr>
    </w:p>
    <w:p>
      <w:pPr>
        <w:contextualSpacing w:val="0"/>
        <w:rPr>
          <w:sz w:val="28"/>
          <w:szCs w:val="28"/>
        </w:rPr>
      </w:pPr>
      <w:r>
        <w:rPr>
          <w:sz w:val="28"/>
          <w:szCs w:val="28"/>
          <w:rtl w:val="0"/>
        </w:rPr>
        <w:t>typedef struct dblock</w:t>
      </w:r>
    </w:p>
    <w:p>
      <w:pPr>
        <w:contextualSpacing w:val="0"/>
        <w:rPr>
          <w:sz w:val="28"/>
          <w:szCs w:val="28"/>
        </w:rPr>
      </w:pPr>
      <w:r>
        <w:rPr>
          <w:sz w:val="28"/>
          <w:szCs w:val="28"/>
          <w:rtl w:val="0"/>
        </w:rPr>
        <w:t>{</w:t>
      </w:r>
    </w:p>
    <w:p>
      <w:pPr>
        <w:contextualSpacing w:val="0"/>
        <w:rPr>
          <w:sz w:val="28"/>
          <w:szCs w:val="28"/>
        </w:rPr>
      </w:pPr>
      <w:r>
        <w:rPr>
          <w:sz w:val="28"/>
          <w:szCs w:val="28"/>
          <w:rtl w:val="0"/>
        </w:rPr>
        <w:tab/>
      </w:r>
      <w:r>
        <w:rPr>
          <w:sz w:val="28"/>
          <w:szCs w:val="28"/>
          <w:rtl w:val="0"/>
        </w:rPr>
        <w:t>char data[BLOCK_SIZE-DP];</w:t>
      </w:r>
    </w:p>
    <w:p>
      <w:pPr>
        <w:contextualSpacing w:val="0"/>
        <w:rPr>
          <w:sz w:val="28"/>
          <w:szCs w:val="28"/>
        </w:rPr>
      </w:pPr>
      <w:r>
        <w:rPr>
          <w:sz w:val="28"/>
          <w:szCs w:val="28"/>
          <w:rtl w:val="0"/>
        </w:rPr>
        <w:tab/>
      </w:r>
      <w:r>
        <w:rPr>
          <w:sz w:val="28"/>
          <w:szCs w:val="28"/>
          <w:rtl w:val="0"/>
        </w:rPr>
        <w:t>int next;</w:t>
      </w:r>
    </w:p>
    <w:p>
      <w:pPr>
        <w:contextualSpacing w:val="0"/>
        <w:rPr>
          <w:sz w:val="28"/>
          <w:szCs w:val="28"/>
        </w:rPr>
      </w:pPr>
      <w:r>
        <w:rPr>
          <w:sz w:val="28"/>
          <w:szCs w:val="28"/>
          <w:rtl w:val="0"/>
        </w:rPr>
        <w:tab/>
      </w:r>
      <w:r>
        <w:rPr>
          <w:sz w:val="28"/>
          <w:szCs w:val="28"/>
          <w:rtl w:val="0"/>
        </w:rPr>
        <w:t>int prev;</w:t>
      </w:r>
    </w:p>
    <w:p>
      <w:pPr>
        <w:contextualSpacing w:val="0"/>
        <w:rPr>
          <w:sz w:val="28"/>
          <w:szCs w:val="28"/>
        </w:rPr>
      </w:pPr>
      <w:r>
        <w:rPr>
          <w:sz w:val="28"/>
          <w:szCs w:val="28"/>
          <w:rtl w:val="0"/>
        </w:rPr>
        <w:t>}DBLOCK;</w:t>
      </w:r>
    </w:p>
    <w:p>
      <w:pPr>
        <w:contextualSpacing w:val="0"/>
        <w:rPr>
          <w:sz w:val="28"/>
          <w:szCs w:val="28"/>
        </w:rPr>
      </w:pPr>
    </w:p>
    <w:p>
      <w:pPr>
        <w:contextualSpacing w:val="0"/>
        <w:rPr>
          <w:u w:val="single"/>
        </w:rPr>
      </w:pPr>
    </w:p>
    <w:p>
      <w:pPr>
        <w:contextualSpacing w:val="0"/>
        <w:rPr>
          <w:sz w:val="28"/>
          <w:szCs w:val="28"/>
          <w:u w:val="single"/>
        </w:rPr>
      </w:pPr>
      <w:r>
        <w:rPr>
          <w:sz w:val="28"/>
          <w:szCs w:val="28"/>
          <w:u w:val="single"/>
          <w:rtl w:val="0"/>
        </w:rPr>
        <w:t>Structure to define Inode:</w:t>
      </w:r>
    </w:p>
    <w:p>
      <w:pPr>
        <w:contextualSpacing w:val="0"/>
        <w:rPr>
          <w:sz w:val="28"/>
          <w:szCs w:val="28"/>
        </w:rPr>
      </w:pPr>
    </w:p>
    <w:p>
      <w:pPr>
        <w:contextualSpacing w:val="0"/>
        <w:rPr>
          <w:sz w:val="28"/>
          <w:szCs w:val="28"/>
        </w:rPr>
      </w:pPr>
      <w:r>
        <w:rPr>
          <w:sz w:val="28"/>
          <w:szCs w:val="28"/>
          <w:rtl w:val="0"/>
        </w:rPr>
        <w:t>typedef struct inode</w:t>
      </w:r>
    </w:p>
    <w:p>
      <w:pPr>
        <w:contextualSpacing w:val="0"/>
        <w:rPr>
          <w:sz w:val="28"/>
          <w:szCs w:val="28"/>
        </w:rPr>
      </w:pPr>
      <w:r>
        <w:rPr>
          <w:sz w:val="28"/>
          <w:szCs w:val="28"/>
          <w:rtl w:val="0"/>
        </w:rPr>
        <w:t>{</w:t>
      </w:r>
    </w:p>
    <w:p>
      <w:pPr>
        <w:contextualSpacing w:val="0"/>
        <w:rPr>
          <w:sz w:val="28"/>
          <w:szCs w:val="28"/>
        </w:rPr>
      </w:pPr>
      <w:r>
        <w:rPr>
          <w:sz w:val="28"/>
          <w:szCs w:val="28"/>
          <w:rtl w:val="0"/>
        </w:rPr>
        <w:tab/>
      </w:r>
      <w:r>
        <w:rPr>
          <w:sz w:val="28"/>
          <w:szCs w:val="28"/>
          <w:rtl w:val="0"/>
        </w:rPr>
        <w:t>char name[32];</w:t>
      </w:r>
    </w:p>
    <w:p>
      <w:pPr>
        <w:contextualSpacing w:val="0"/>
        <w:rPr>
          <w:sz w:val="28"/>
          <w:szCs w:val="28"/>
        </w:rPr>
      </w:pPr>
      <w:r>
        <w:rPr>
          <w:sz w:val="28"/>
          <w:szCs w:val="28"/>
          <w:rtl w:val="0"/>
        </w:rPr>
        <w:tab/>
      </w:r>
      <w:r>
        <w:rPr>
          <w:sz w:val="28"/>
          <w:szCs w:val="28"/>
          <w:rtl w:val="0"/>
        </w:rPr>
        <w:t>int inum;</w:t>
      </w:r>
    </w:p>
    <w:p>
      <w:pPr>
        <w:contextualSpacing w:val="0"/>
        <w:rPr>
          <w:sz w:val="28"/>
          <w:szCs w:val="28"/>
        </w:rPr>
      </w:pPr>
      <w:r>
        <w:rPr>
          <w:sz w:val="28"/>
          <w:szCs w:val="28"/>
          <w:rtl w:val="0"/>
        </w:rPr>
        <w:tab/>
      </w:r>
      <w:r>
        <w:rPr>
          <w:sz w:val="28"/>
          <w:szCs w:val="28"/>
          <w:rtl w:val="0"/>
        </w:rPr>
        <w:t>mode_t mode;</w:t>
      </w:r>
    </w:p>
    <w:p>
      <w:pPr>
        <w:contextualSpacing w:val="0"/>
        <w:rPr>
          <w:sz w:val="28"/>
          <w:szCs w:val="28"/>
        </w:rPr>
      </w:pPr>
      <w:r>
        <w:rPr>
          <w:sz w:val="28"/>
          <w:szCs w:val="28"/>
          <w:rtl w:val="0"/>
        </w:rPr>
        <w:tab/>
      </w:r>
      <w:r>
        <w:rPr>
          <w:sz w:val="28"/>
          <w:szCs w:val="28"/>
          <w:rtl w:val="0"/>
        </w:rPr>
        <w:t>int link;</w:t>
      </w:r>
    </w:p>
    <w:p>
      <w:pPr>
        <w:contextualSpacing w:val="0"/>
        <w:rPr>
          <w:sz w:val="28"/>
          <w:szCs w:val="28"/>
        </w:rPr>
      </w:pPr>
      <w:r>
        <w:rPr>
          <w:sz w:val="28"/>
          <w:szCs w:val="28"/>
          <w:rtl w:val="0"/>
        </w:rPr>
        <w:tab/>
      </w:r>
      <w:r>
        <w:rPr>
          <w:sz w:val="28"/>
          <w:szCs w:val="28"/>
          <w:rtl w:val="0"/>
        </w:rPr>
        <w:t>int uid;</w:t>
      </w:r>
    </w:p>
    <w:p>
      <w:pPr>
        <w:contextualSpacing w:val="0"/>
        <w:rPr>
          <w:sz w:val="28"/>
          <w:szCs w:val="28"/>
        </w:rPr>
      </w:pPr>
      <w:r>
        <w:rPr>
          <w:sz w:val="28"/>
          <w:szCs w:val="28"/>
          <w:rtl w:val="0"/>
        </w:rPr>
        <w:tab/>
      </w:r>
      <w:r>
        <w:rPr>
          <w:sz w:val="28"/>
          <w:szCs w:val="28"/>
          <w:rtl w:val="0"/>
        </w:rPr>
        <w:t>int gid;</w:t>
      </w:r>
    </w:p>
    <w:p>
      <w:pPr>
        <w:contextualSpacing w:val="0"/>
        <w:rPr>
          <w:sz w:val="28"/>
          <w:szCs w:val="28"/>
        </w:rPr>
      </w:pPr>
      <w:r>
        <w:rPr>
          <w:sz w:val="28"/>
          <w:szCs w:val="28"/>
          <w:rtl w:val="0"/>
        </w:rPr>
        <w:tab/>
      </w:r>
      <w:r>
        <w:rPr>
          <w:sz w:val="28"/>
          <w:szCs w:val="28"/>
          <w:rtl w:val="0"/>
        </w:rPr>
        <w:t>int size;</w:t>
      </w:r>
    </w:p>
    <w:p>
      <w:pPr>
        <w:contextualSpacing w:val="0"/>
        <w:rPr>
          <w:sz w:val="28"/>
          <w:szCs w:val="28"/>
        </w:rPr>
      </w:pPr>
      <w:r>
        <w:rPr>
          <w:sz w:val="28"/>
          <w:szCs w:val="28"/>
          <w:rtl w:val="0"/>
        </w:rPr>
        <w:tab/>
      </w:r>
      <w:r>
        <w:rPr>
          <w:sz w:val="28"/>
          <w:szCs w:val="28"/>
          <w:rtl w:val="0"/>
        </w:rPr>
        <w:t>int blksize;</w:t>
      </w:r>
    </w:p>
    <w:p>
      <w:pPr>
        <w:contextualSpacing w:val="0"/>
        <w:rPr>
          <w:sz w:val="28"/>
          <w:szCs w:val="28"/>
        </w:rPr>
      </w:pPr>
      <w:r>
        <w:rPr>
          <w:sz w:val="28"/>
          <w:szCs w:val="28"/>
          <w:rtl w:val="0"/>
        </w:rPr>
        <w:tab/>
      </w:r>
      <w:r>
        <w:rPr>
          <w:sz w:val="28"/>
          <w:szCs w:val="28"/>
          <w:rtl w:val="0"/>
        </w:rPr>
        <w:t>int blkcnt;</w:t>
      </w:r>
    </w:p>
    <w:p>
      <w:pPr>
        <w:contextualSpacing w:val="0"/>
        <w:rPr>
          <w:sz w:val="28"/>
          <w:szCs w:val="28"/>
        </w:rPr>
      </w:pPr>
      <w:r>
        <w:rPr>
          <w:sz w:val="28"/>
          <w:szCs w:val="28"/>
          <w:rtl w:val="0"/>
        </w:rPr>
        <w:tab/>
      </w:r>
      <w:r>
        <w:rPr>
          <w:sz w:val="28"/>
          <w:szCs w:val="28"/>
          <w:rtl w:val="0"/>
        </w:rPr>
        <w:t>time_t acc_t;</w:t>
      </w:r>
    </w:p>
    <w:p>
      <w:pPr>
        <w:contextualSpacing w:val="0"/>
        <w:rPr>
          <w:sz w:val="28"/>
          <w:szCs w:val="28"/>
        </w:rPr>
      </w:pPr>
      <w:r>
        <w:rPr>
          <w:sz w:val="28"/>
          <w:szCs w:val="28"/>
          <w:rtl w:val="0"/>
        </w:rPr>
        <w:tab/>
      </w:r>
      <w:r>
        <w:rPr>
          <w:sz w:val="28"/>
          <w:szCs w:val="28"/>
          <w:rtl w:val="0"/>
        </w:rPr>
        <w:t>time_t mod_t;</w:t>
      </w:r>
    </w:p>
    <w:p>
      <w:pPr>
        <w:contextualSpacing w:val="0"/>
        <w:rPr>
          <w:sz w:val="28"/>
          <w:szCs w:val="28"/>
        </w:rPr>
      </w:pPr>
      <w:r>
        <w:rPr>
          <w:sz w:val="28"/>
          <w:szCs w:val="28"/>
          <w:rtl w:val="0"/>
        </w:rPr>
        <w:tab/>
      </w:r>
      <w:r>
        <w:rPr>
          <w:sz w:val="28"/>
          <w:szCs w:val="28"/>
          <w:rtl w:val="0"/>
        </w:rPr>
        <w:t>time_t cre_t;</w:t>
      </w:r>
    </w:p>
    <w:p>
      <w:pPr>
        <w:contextualSpacing w:val="0"/>
        <w:rPr>
          <w:sz w:val="28"/>
          <w:szCs w:val="28"/>
        </w:rPr>
      </w:pPr>
      <w:r>
        <w:rPr>
          <w:sz w:val="28"/>
          <w:szCs w:val="28"/>
          <w:rtl w:val="0"/>
        </w:rPr>
        <w:tab/>
      </w:r>
    </w:p>
    <w:p>
      <w:pPr>
        <w:contextualSpacing w:val="0"/>
        <w:rPr>
          <w:sz w:val="28"/>
          <w:szCs w:val="28"/>
        </w:rPr>
      </w:pPr>
      <w:r>
        <w:rPr>
          <w:sz w:val="28"/>
          <w:szCs w:val="28"/>
          <w:rtl w:val="0"/>
        </w:rPr>
        <w:tab/>
      </w:r>
      <w:r>
        <w:rPr>
          <w:sz w:val="28"/>
          <w:szCs w:val="28"/>
          <w:rtl w:val="0"/>
        </w:rPr>
        <w:t>int db;</w:t>
      </w:r>
    </w:p>
    <w:p>
      <w:pPr>
        <w:contextualSpacing w:val="0"/>
        <w:rPr>
          <w:sz w:val="28"/>
          <w:szCs w:val="28"/>
        </w:rPr>
      </w:pPr>
      <w:r>
        <w:rPr>
          <w:sz w:val="28"/>
          <w:szCs w:val="28"/>
          <w:rtl w:val="0"/>
        </w:rPr>
        <w:tab/>
      </w:r>
      <w:r>
        <w:rPr>
          <w:sz w:val="28"/>
          <w:szCs w:val="28"/>
          <w:rtl w:val="0"/>
        </w:rPr>
        <w:t>int next;</w:t>
      </w:r>
    </w:p>
    <w:p>
      <w:pPr>
        <w:contextualSpacing w:val="0"/>
        <w:rPr>
          <w:sz w:val="28"/>
          <w:szCs w:val="28"/>
        </w:rPr>
      </w:pPr>
      <w:r>
        <w:rPr>
          <w:sz w:val="28"/>
          <w:szCs w:val="28"/>
          <w:rtl w:val="0"/>
        </w:rPr>
        <w:tab/>
      </w:r>
      <w:r>
        <w:rPr>
          <w:sz w:val="28"/>
          <w:szCs w:val="28"/>
          <w:rtl w:val="0"/>
        </w:rPr>
        <w:t>int prev;</w:t>
      </w:r>
    </w:p>
    <w:p>
      <w:pPr>
        <w:contextualSpacing w:val="0"/>
        <w:rPr>
          <w:sz w:val="28"/>
          <w:szCs w:val="28"/>
        </w:rPr>
      </w:pPr>
      <w:r>
        <w:rPr>
          <w:sz w:val="28"/>
          <w:szCs w:val="28"/>
          <w:rtl w:val="0"/>
        </w:rPr>
        <w:tab/>
      </w:r>
      <w:r>
        <w:rPr>
          <w:sz w:val="28"/>
          <w:szCs w:val="28"/>
          <w:rtl w:val="0"/>
        </w:rPr>
        <w:t>int in;</w:t>
      </w:r>
    </w:p>
    <w:p>
      <w:pPr>
        <w:contextualSpacing w:val="0"/>
        <w:rPr>
          <w:sz w:val="28"/>
          <w:szCs w:val="28"/>
        </w:rPr>
      </w:pPr>
      <w:r>
        <w:rPr>
          <w:sz w:val="28"/>
          <w:szCs w:val="28"/>
          <w:rtl w:val="0"/>
        </w:rPr>
        <w:tab/>
      </w:r>
      <w:r>
        <w:rPr>
          <w:sz w:val="28"/>
          <w:szCs w:val="28"/>
          <w:rtl w:val="0"/>
        </w:rPr>
        <w:t>unsigned int fd;</w:t>
      </w:r>
    </w:p>
    <w:p>
      <w:pPr>
        <w:contextualSpacing w:val="0"/>
        <w:rPr>
          <w:sz w:val="28"/>
          <w:szCs w:val="28"/>
        </w:rPr>
      </w:pPr>
      <w:r>
        <w:rPr>
          <w:sz w:val="28"/>
          <w:szCs w:val="28"/>
          <w:rtl w:val="0"/>
        </w:rPr>
        <w:t>}INODE;</w:t>
      </w:r>
    </w:p>
    <w:p>
      <w:pPr>
        <w:contextualSpacing w:val="0"/>
        <w:rPr>
          <w:sz w:val="28"/>
          <w:szCs w:val="28"/>
        </w:rPr>
      </w:pPr>
    </w:p>
    <w:p>
      <w:pPr>
        <w:contextualSpacing w:val="0"/>
        <w:rPr>
          <w:sz w:val="28"/>
          <w:szCs w:val="28"/>
        </w:rPr>
      </w:pPr>
    </w:p>
    <w:p>
      <w:pPr>
        <w:contextualSpacing w:val="0"/>
        <w:rPr>
          <w:sz w:val="28"/>
          <w:szCs w:val="28"/>
          <w:u w:val="single"/>
        </w:rPr>
      </w:pPr>
      <w:r>
        <w:rPr>
          <w:sz w:val="28"/>
          <w:szCs w:val="28"/>
          <w:u w:val="single"/>
          <w:rtl w:val="0"/>
        </w:rPr>
        <w:t>FUNCTIONS   IMPLEMENTED:</w:t>
      </w:r>
    </w:p>
    <w:p>
      <w:pPr>
        <w:contextualSpacing w:val="0"/>
        <w:rPr>
          <w:u w:val="single"/>
        </w:rPr>
      </w:pPr>
    </w:p>
    <w:tbl>
      <w:tblPr>
        <w:tblStyle w:val="14"/>
        <w:tblW w:w="9198" w:type="dxa"/>
        <w:tblInd w:w="0" w:type="dxa"/>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Layout w:type="fixed"/>
        <w:tblCellMar>
          <w:top w:w="0" w:type="dxa"/>
          <w:left w:w="108" w:type="dxa"/>
          <w:bottom w:w="0" w:type="dxa"/>
          <w:right w:w="108" w:type="dxa"/>
        </w:tblCellMar>
      </w:tblPr>
      <w:tblGrid>
        <w:gridCol w:w="738"/>
        <w:gridCol w:w="2754"/>
        <w:gridCol w:w="2394"/>
        <w:gridCol w:w="3312"/>
      </w:tblGrid>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Layout w:type="fixed"/>
        </w:tblPrEx>
        <w:tc>
          <w:tcPr>
            <w:tcW w:w="738" w:type="dxa"/>
            <w:tcBorders>
              <w:top w:val="single" w:color="000000" w:sz="12" w:space="0"/>
              <w:left w:val="single" w:color="000000" w:sz="12" w:space="0"/>
              <w:bottom w:val="single" w:color="000000" w:sz="12" w:space="0"/>
            </w:tcBorders>
          </w:tcPr>
          <w:p>
            <w:pPr>
              <w:spacing w:after="0" w:line="240" w:lineRule="auto"/>
              <w:contextualSpacing w:val="0"/>
              <w:rPr>
                <w:b/>
                <w:sz w:val="24"/>
                <w:szCs w:val="24"/>
              </w:rPr>
            </w:pPr>
            <w:r>
              <w:rPr>
                <w:b/>
                <w:sz w:val="24"/>
                <w:szCs w:val="24"/>
                <w:rtl w:val="0"/>
              </w:rPr>
              <w:t>SL. no</w:t>
            </w:r>
          </w:p>
        </w:tc>
        <w:tc>
          <w:tcPr>
            <w:tcW w:w="2754" w:type="dxa"/>
            <w:tcBorders>
              <w:top w:val="single" w:color="000000" w:sz="12" w:space="0"/>
              <w:bottom w:val="single" w:color="000000" w:sz="12" w:space="0"/>
            </w:tcBorders>
          </w:tcPr>
          <w:p>
            <w:pPr>
              <w:spacing w:after="0" w:line="240" w:lineRule="auto"/>
              <w:contextualSpacing w:val="0"/>
              <w:jc w:val="center"/>
              <w:rPr>
                <w:b/>
                <w:sz w:val="24"/>
                <w:szCs w:val="24"/>
              </w:rPr>
            </w:pPr>
            <w:r>
              <w:rPr>
                <w:b/>
                <w:sz w:val="24"/>
                <w:szCs w:val="24"/>
                <w:rtl w:val="0"/>
              </w:rPr>
              <w:t>Function</w:t>
            </w:r>
          </w:p>
        </w:tc>
        <w:tc>
          <w:tcPr>
            <w:tcW w:w="2394" w:type="dxa"/>
            <w:tcBorders>
              <w:top w:val="single" w:color="000000" w:sz="12" w:space="0"/>
              <w:bottom w:val="single" w:color="000000" w:sz="12" w:space="0"/>
            </w:tcBorders>
          </w:tcPr>
          <w:p>
            <w:pPr>
              <w:spacing w:after="0" w:line="240" w:lineRule="auto"/>
              <w:contextualSpacing w:val="0"/>
              <w:jc w:val="center"/>
              <w:rPr>
                <w:b/>
                <w:sz w:val="24"/>
                <w:szCs w:val="24"/>
              </w:rPr>
            </w:pPr>
            <w:r>
              <w:rPr>
                <w:b/>
                <w:sz w:val="24"/>
                <w:szCs w:val="24"/>
                <w:rtl w:val="0"/>
              </w:rPr>
              <w:t>Prototype</w:t>
            </w:r>
          </w:p>
        </w:tc>
        <w:tc>
          <w:tcPr>
            <w:tcW w:w="3312" w:type="dxa"/>
            <w:tcBorders>
              <w:top w:val="single" w:color="000000" w:sz="12" w:space="0"/>
              <w:bottom w:val="single" w:color="000000" w:sz="12" w:space="0"/>
              <w:right w:val="single" w:color="000000" w:sz="12" w:space="0"/>
            </w:tcBorders>
          </w:tcPr>
          <w:p>
            <w:pPr>
              <w:spacing w:after="0" w:line="240" w:lineRule="auto"/>
              <w:contextualSpacing w:val="0"/>
              <w:jc w:val="center"/>
              <w:rPr>
                <w:b/>
                <w:sz w:val="24"/>
                <w:szCs w:val="24"/>
              </w:rPr>
            </w:pPr>
            <w:r>
              <w:rPr>
                <w:b/>
                <w:sz w:val="24"/>
                <w:szCs w:val="24"/>
                <w:rtl w:val="0"/>
              </w:rPr>
              <w:t>Description</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Layout w:type="fixed"/>
          <w:tblCellMar>
            <w:top w:w="0" w:type="dxa"/>
            <w:left w:w="108" w:type="dxa"/>
            <w:bottom w:w="0" w:type="dxa"/>
            <w:right w:w="108" w:type="dxa"/>
          </w:tblCellMar>
        </w:tblPrEx>
        <w:tc>
          <w:tcPr>
            <w:tcW w:w="738" w:type="dxa"/>
            <w:tcBorders>
              <w:top w:val="single" w:color="000000" w:sz="12" w:space="0"/>
              <w:left w:val="single" w:color="000000" w:sz="12" w:space="0"/>
            </w:tcBorders>
          </w:tcPr>
          <w:p>
            <w:pPr>
              <w:spacing w:after="0" w:line="240" w:lineRule="auto"/>
              <w:contextualSpacing w:val="0"/>
              <w:rPr>
                <w:sz w:val="24"/>
                <w:szCs w:val="24"/>
              </w:rPr>
            </w:pPr>
            <w:r>
              <w:rPr>
                <w:sz w:val="24"/>
                <w:szCs w:val="24"/>
                <w:rtl w:val="0"/>
              </w:rPr>
              <w:t>1</w:t>
            </w:r>
          </w:p>
        </w:tc>
        <w:tc>
          <w:tcPr>
            <w:tcW w:w="2754" w:type="dxa"/>
            <w:tcBorders>
              <w:top w:val="single" w:color="000000" w:sz="12" w:space="0"/>
            </w:tcBorders>
          </w:tcPr>
          <w:p>
            <w:pPr>
              <w:spacing w:after="0" w:line="240" w:lineRule="auto"/>
              <w:contextualSpacing w:val="0"/>
              <w:rPr>
                <w:sz w:val="24"/>
                <w:szCs w:val="24"/>
              </w:rPr>
            </w:pPr>
            <w:r>
              <w:rPr>
                <w:sz w:val="24"/>
                <w:szCs w:val="24"/>
                <w:rtl w:val="0"/>
              </w:rPr>
              <w:t>file_init</w:t>
            </w:r>
          </w:p>
        </w:tc>
        <w:tc>
          <w:tcPr>
            <w:tcW w:w="2394" w:type="dxa"/>
            <w:tcBorders>
              <w:top w:val="single" w:color="000000" w:sz="12" w:space="0"/>
            </w:tcBorders>
          </w:tcPr>
          <w:p>
            <w:pPr>
              <w:spacing w:after="0" w:line="240" w:lineRule="auto"/>
              <w:contextualSpacing w:val="0"/>
              <w:rPr>
                <w:sz w:val="24"/>
                <w:szCs w:val="24"/>
              </w:rPr>
            </w:pPr>
            <w:r>
              <w:rPr>
                <w:sz w:val="24"/>
                <w:szCs w:val="24"/>
                <w:rtl w:val="0"/>
              </w:rPr>
              <w:t>void *file_init(struct fuse_conn_info *conn)</w:t>
            </w:r>
          </w:p>
        </w:tc>
        <w:tc>
          <w:tcPr>
            <w:tcW w:w="3312" w:type="dxa"/>
            <w:tcBorders>
              <w:top w:val="single" w:color="000000" w:sz="12" w:space="0"/>
              <w:right w:val="single" w:color="000000" w:sz="12" w:space="0"/>
            </w:tcBorders>
          </w:tcPr>
          <w:p>
            <w:pPr>
              <w:spacing w:after="0" w:line="240" w:lineRule="auto"/>
              <w:contextualSpacing w:val="0"/>
              <w:rPr>
                <w:sz w:val="24"/>
                <w:szCs w:val="24"/>
              </w:rPr>
            </w:pPr>
            <w:r>
              <w:rPr>
                <w:sz w:val="24"/>
                <w:szCs w:val="24"/>
                <w:rtl w:val="0"/>
              </w:rPr>
              <w:t>The first function which is called when the filesystem is mounted.</w:t>
            </w:r>
          </w:p>
          <w:p>
            <w:pPr>
              <w:spacing w:after="0" w:line="240" w:lineRule="auto"/>
              <w:contextualSpacing w:val="0"/>
              <w:rPr>
                <w:sz w:val="24"/>
                <w:szCs w:val="24"/>
              </w:rPr>
            </w:pPr>
            <w:r>
              <w:rPr>
                <w:sz w:val="24"/>
                <w:szCs w:val="24"/>
                <w:rtl w:val="0"/>
              </w:rPr>
              <w:t>It initializes the filesystem, super block, inode and datablock bitmaps and inode stat information. It initializes the data and inode blocks.</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Layout w:type="fixed"/>
          <w:tblCellMar>
            <w:top w:w="0" w:type="dxa"/>
            <w:left w:w="108" w:type="dxa"/>
            <w:bottom w:w="0" w:type="dxa"/>
            <w:right w:w="108" w:type="dxa"/>
          </w:tblCellMar>
        </w:tblPrEx>
        <w:tc>
          <w:tcPr>
            <w:tcW w:w="738" w:type="dxa"/>
            <w:tcBorders>
              <w:left w:val="single" w:color="000000" w:sz="12" w:space="0"/>
            </w:tcBorders>
          </w:tcPr>
          <w:p>
            <w:pPr>
              <w:spacing w:after="0" w:line="240" w:lineRule="auto"/>
              <w:contextualSpacing w:val="0"/>
              <w:rPr>
                <w:sz w:val="24"/>
                <w:szCs w:val="24"/>
              </w:rPr>
            </w:pPr>
            <w:r>
              <w:rPr>
                <w:sz w:val="24"/>
                <w:szCs w:val="24"/>
                <w:rtl w:val="0"/>
              </w:rPr>
              <w:t>2</w:t>
            </w:r>
          </w:p>
        </w:tc>
        <w:tc>
          <w:tcPr>
            <w:tcW w:w="2754" w:type="dxa"/>
          </w:tcPr>
          <w:p>
            <w:pPr>
              <w:spacing w:after="0" w:line="240" w:lineRule="auto"/>
              <w:contextualSpacing w:val="0"/>
              <w:rPr>
                <w:sz w:val="24"/>
                <w:szCs w:val="24"/>
              </w:rPr>
            </w:pPr>
            <w:r>
              <w:rPr>
                <w:sz w:val="24"/>
                <w:szCs w:val="24"/>
                <w:rtl w:val="0"/>
              </w:rPr>
              <w:t>file_create</w:t>
            </w:r>
          </w:p>
        </w:tc>
        <w:tc>
          <w:tcPr>
            <w:tcW w:w="2394" w:type="dxa"/>
          </w:tcPr>
          <w:p>
            <w:pPr>
              <w:spacing w:after="0" w:line="240" w:lineRule="auto"/>
              <w:contextualSpacing w:val="0"/>
              <w:rPr>
                <w:sz w:val="24"/>
                <w:szCs w:val="24"/>
              </w:rPr>
            </w:pPr>
            <w:r>
              <w:rPr>
                <w:sz w:val="24"/>
                <w:szCs w:val="24"/>
                <w:rtl w:val="0"/>
              </w:rPr>
              <w:t>file_create(const char *path, mode_t mode,struct fuse_file_info * fi)</w:t>
            </w:r>
          </w:p>
        </w:tc>
        <w:tc>
          <w:tcPr>
            <w:tcW w:w="3312" w:type="dxa"/>
            <w:tcBorders>
              <w:right w:val="single" w:color="000000" w:sz="12" w:space="0"/>
            </w:tcBorders>
          </w:tcPr>
          <w:p>
            <w:pPr>
              <w:spacing w:after="0" w:line="240" w:lineRule="auto"/>
              <w:contextualSpacing w:val="0"/>
              <w:rPr>
                <w:sz w:val="24"/>
                <w:szCs w:val="24"/>
              </w:rPr>
            </w:pPr>
            <w:r>
              <w:rPr>
                <w:sz w:val="24"/>
                <w:szCs w:val="24"/>
                <w:rtl w:val="0"/>
              </w:rPr>
              <w:t xml:space="preserve">Create File. If file already exists, return error. Else, checks the path to find if the file to be created is in the root or inside a directory.  Initialize the file attributes respectively and link it to the data structure. </w:t>
            </w:r>
          </w:p>
          <w:p>
            <w:pPr>
              <w:spacing w:after="0" w:line="240" w:lineRule="auto"/>
              <w:contextualSpacing w:val="0"/>
              <w:rPr>
                <w:sz w:val="24"/>
                <w:szCs w:val="24"/>
              </w:rPr>
            </w:pP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Layout w:type="fixed"/>
          <w:tblCellMar>
            <w:top w:w="0" w:type="dxa"/>
            <w:left w:w="108" w:type="dxa"/>
            <w:bottom w:w="0" w:type="dxa"/>
            <w:right w:w="108" w:type="dxa"/>
          </w:tblCellMar>
        </w:tblPrEx>
        <w:tc>
          <w:tcPr>
            <w:tcW w:w="738" w:type="dxa"/>
            <w:tcBorders>
              <w:left w:val="single" w:color="000000" w:sz="12" w:space="0"/>
            </w:tcBorders>
          </w:tcPr>
          <w:p>
            <w:pPr>
              <w:spacing w:after="0" w:line="240" w:lineRule="auto"/>
              <w:contextualSpacing w:val="0"/>
              <w:rPr>
                <w:sz w:val="24"/>
                <w:szCs w:val="24"/>
              </w:rPr>
            </w:pPr>
            <w:r>
              <w:rPr>
                <w:sz w:val="24"/>
                <w:szCs w:val="24"/>
                <w:rtl w:val="0"/>
              </w:rPr>
              <w:t>3</w:t>
            </w:r>
          </w:p>
        </w:tc>
        <w:tc>
          <w:tcPr>
            <w:tcW w:w="2754" w:type="dxa"/>
          </w:tcPr>
          <w:p>
            <w:pPr>
              <w:spacing w:after="0" w:line="240" w:lineRule="auto"/>
              <w:contextualSpacing w:val="0"/>
              <w:rPr>
                <w:sz w:val="24"/>
                <w:szCs w:val="24"/>
              </w:rPr>
            </w:pPr>
            <w:r>
              <w:rPr>
                <w:sz w:val="24"/>
                <w:szCs w:val="24"/>
                <w:rtl w:val="0"/>
              </w:rPr>
              <w:t>file_getattr</w:t>
            </w:r>
          </w:p>
        </w:tc>
        <w:tc>
          <w:tcPr>
            <w:tcW w:w="2394" w:type="dxa"/>
          </w:tcPr>
          <w:p>
            <w:pPr>
              <w:spacing w:after="0" w:line="240" w:lineRule="auto"/>
              <w:contextualSpacing w:val="0"/>
              <w:rPr>
                <w:sz w:val="24"/>
                <w:szCs w:val="24"/>
              </w:rPr>
            </w:pPr>
            <w:r>
              <w:rPr>
                <w:sz w:val="24"/>
                <w:szCs w:val="24"/>
                <w:rtl w:val="0"/>
              </w:rPr>
              <w:t>int file_getattr(const char *path, struct stat *stbuf</w:t>
            </w:r>
            <w:r>
              <w:rPr>
                <w:sz w:val="24"/>
                <w:szCs w:val="24"/>
                <w:u w:val="single"/>
                <w:rtl w:val="0"/>
              </w:rPr>
              <w:t>)</w:t>
            </w:r>
          </w:p>
        </w:tc>
        <w:tc>
          <w:tcPr>
            <w:tcW w:w="3312" w:type="dxa"/>
            <w:tcBorders>
              <w:right w:val="single" w:color="000000" w:sz="12" w:space="0"/>
            </w:tcBorders>
          </w:tcPr>
          <w:p>
            <w:pPr>
              <w:spacing w:after="0" w:line="240" w:lineRule="auto"/>
              <w:contextualSpacing w:val="0"/>
              <w:rPr>
                <w:sz w:val="24"/>
                <w:szCs w:val="24"/>
              </w:rPr>
            </w:pPr>
            <w:r>
              <w:rPr>
                <w:sz w:val="24"/>
                <w:szCs w:val="24"/>
                <w:rtl w:val="0"/>
              </w:rPr>
              <w:t xml:space="preserve">Get file/directory attributes. Check if given path is a file, or directory or a file within a directory. Fills the stat structure for the file/directory if it exists, else returns noentry. </w:t>
            </w:r>
          </w:p>
          <w:p>
            <w:pPr>
              <w:spacing w:after="0" w:line="240" w:lineRule="auto"/>
              <w:contextualSpacing w:val="0"/>
              <w:rPr>
                <w:sz w:val="24"/>
                <w:szCs w:val="24"/>
              </w:rPr>
            </w:pP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Layout w:type="fixed"/>
          <w:tblCellMar>
            <w:top w:w="0" w:type="dxa"/>
            <w:left w:w="108" w:type="dxa"/>
            <w:bottom w:w="0" w:type="dxa"/>
            <w:right w:w="108" w:type="dxa"/>
          </w:tblCellMar>
        </w:tblPrEx>
        <w:tc>
          <w:tcPr>
            <w:tcW w:w="738" w:type="dxa"/>
            <w:tcBorders>
              <w:left w:val="single" w:color="000000" w:sz="12" w:space="0"/>
            </w:tcBorders>
          </w:tcPr>
          <w:p>
            <w:pPr>
              <w:spacing w:after="0" w:line="240" w:lineRule="auto"/>
              <w:contextualSpacing w:val="0"/>
              <w:rPr>
                <w:sz w:val="24"/>
                <w:szCs w:val="24"/>
              </w:rPr>
            </w:pPr>
            <w:r>
              <w:rPr>
                <w:sz w:val="24"/>
                <w:szCs w:val="24"/>
                <w:rtl w:val="0"/>
              </w:rPr>
              <w:t>4</w:t>
            </w:r>
          </w:p>
        </w:tc>
        <w:tc>
          <w:tcPr>
            <w:tcW w:w="2754" w:type="dxa"/>
          </w:tcPr>
          <w:p>
            <w:pPr>
              <w:spacing w:after="0" w:line="240" w:lineRule="auto"/>
              <w:contextualSpacing w:val="0"/>
              <w:rPr>
                <w:sz w:val="24"/>
                <w:szCs w:val="24"/>
              </w:rPr>
            </w:pPr>
            <w:r>
              <w:rPr>
                <w:sz w:val="24"/>
                <w:szCs w:val="24"/>
                <w:rtl w:val="0"/>
              </w:rPr>
              <w:t>file_utime</w:t>
            </w:r>
          </w:p>
        </w:tc>
        <w:tc>
          <w:tcPr>
            <w:tcW w:w="2394" w:type="dxa"/>
          </w:tcPr>
          <w:p>
            <w:pPr>
              <w:spacing w:after="0" w:line="240" w:lineRule="auto"/>
              <w:contextualSpacing w:val="0"/>
              <w:rPr>
                <w:sz w:val="24"/>
                <w:szCs w:val="24"/>
              </w:rPr>
            </w:pPr>
            <w:r>
              <w:rPr>
                <w:sz w:val="24"/>
                <w:szCs w:val="24"/>
                <w:rtl w:val="0"/>
              </w:rPr>
              <w:t>int file_utime(const char * path, struct utimbuf *buf)</w:t>
            </w:r>
          </w:p>
        </w:tc>
        <w:tc>
          <w:tcPr>
            <w:tcW w:w="3312" w:type="dxa"/>
            <w:tcBorders>
              <w:right w:val="single" w:color="000000" w:sz="12" w:space="0"/>
            </w:tcBorders>
          </w:tcPr>
          <w:p>
            <w:pPr>
              <w:spacing w:after="0" w:line="240" w:lineRule="auto"/>
              <w:contextualSpacing w:val="0"/>
              <w:rPr>
                <w:sz w:val="24"/>
                <w:szCs w:val="24"/>
              </w:rPr>
            </w:pPr>
            <w:r>
              <w:rPr>
                <w:sz w:val="24"/>
                <w:szCs w:val="24"/>
                <w:rtl w:val="0"/>
              </w:rPr>
              <w:t>Traverse to a file in the given path and update its access and modified times in its respective inode.</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Layout w:type="fixed"/>
          <w:tblCellMar>
            <w:top w:w="0" w:type="dxa"/>
            <w:left w:w="108" w:type="dxa"/>
            <w:bottom w:w="0" w:type="dxa"/>
            <w:right w:w="108" w:type="dxa"/>
          </w:tblCellMar>
        </w:tblPrEx>
        <w:tc>
          <w:tcPr>
            <w:tcW w:w="738" w:type="dxa"/>
            <w:tcBorders>
              <w:left w:val="single" w:color="000000" w:sz="12" w:space="0"/>
            </w:tcBorders>
          </w:tcPr>
          <w:p>
            <w:pPr>
              <w:spacing w:after="0" w:line="240" w:lineRule="auto"/>
              <w:contextualSpacing w:val="0"/>
              <w:rPr>
                <w:sz w:val="24"/>
                <w:szCs w:val="24"/>
              </w:rPr>
            </w:pPr>
            <w:r>
              <w:rPr>
                <w:sz w:val="24"/>
                <w:szCs w:val="24"/>
                <w:rtl w:val="0"/>
              </w:rPr>
              <w:t>5</w:t>
            </w:r>
          </w:p>
        </w:tc>
        <w:tc>
          <w:tcPr>
            <w:tcW w:w="2754" w:type="dxa"/>
          </w:tcPr>
          <w:p>
            <w:pPr>
              <w:spacing w:after="0" w:line="240" w:lineRule="auto"/>
              <w:contextualSpacing w:val="0"/>
              <w:rPr>
                <w:sz w:val="24"/>
                <w:szCs w:val="24"/>
              </w:rPr>
            </w:pPr>
            <w:r>
              <w:rPr>
                <w:sz w:val="24"/>
                <w:szCs w:val="24"/>
                <w:rtl w:val="0"/>
              </w:rPr>
              <w:t>file_mkdir</w:t>
            </w:r>
          </w:p>
        </w:tc>
        <w:tc>
          <w:tcPr>
            <w:tcW w:w="2394" w:type="dxa"/>
          </w:tcPr>
          <w:p>
            <w:pPr>
              <w:spacing w:after="0" w:line="240" w:lineRule="auto"/>
              <w:contextualSpacing w:val="0"/>
              <w:rPr>
                <w:sz w:val="24"/>
                <w:szCs w:val="24"/>
              </w:rPr>
            </w:pPr>
            <w:r>
              <w:rPr>
                <w:sz w:val="24"/>
                <w:szCs w:val="24"/>
                <w:rtl w:val="0"/>
              </w:rPr>
              <w:t>int file_mkdir(const char *path, mode_t mode)</w:t>
            </w:r>
          </w:p>
        </w:tc>
        <w:tc>
          <w:tcPr>
            <w:tcW w:w="3312" w:type="dxa"/>
            <w:tcBorders>
              <w:right w:val="single" w:color="000000" w:sz="12" w:space="0"/>
            </w:tcBorders>
          </w:tcPr>
          <w:p>
            <w:pPr>
              <w:spacing w:after="0" w:line="240" w:lineRule="auto"/>
              <w:contextualSpacing w:val="0"/>
              <w:rPr>
                <w:sz w:val="24"/>
                <w:szCs w:val="24"/>
              </w:rPr>
            </w:pPr>
            <w:r>
              <w:rPr>
                <w:sz w:val="24"/>
                <w:szCs w:val="24"/>
                <w:rtl w:val="0"/>
              </w:rPr>
              <w:t>Creates a directory. Extract the name of the directory. Initialize the directory structure, and link it to the data structure. If the directory with the same name already exists, return error.</w:t>
            </w:r>
          </w:p>
          <w:p>
            <w:pPr>
              <w:spacing w:after="0" w:line="240" w:lineRule="auto"/>
              <w:contextualSpacing w:val="0"/>
              <w:rPr>
                <w:sz w:val="24"/>
                <w:szCs w:val="24"/>
              </w:rPr>
            </w:pP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Layout w:type="fixed"/>
          <w:tblCellMar>
            <w:top w:w="0" w:type="dxa"/>
            <w:left w:w="108" w:type="dxa"/>
            <w:bottom w:w="0" w:type="dxa"/>
            <w:right w:w="108" w:type="dxa"/>
          </w:tblCellMar>
        </w:tblPrEx>
        <w:tc>
          <w:tcPr>
            <w:tcW w:w="738" w:type="dxa"/>
            <w:tcBorders>
              <w:left w:val="single" w:color="000000" w:sz="12" w:space="0"/>
            </w:tcBorders>
          </w:tcPr>
          <w:p>
            <w:pPr>
              <w:spacing w:after="0" w:line="240" w:lineRule="auto"/>
              <w:contextualSpacing w:val="0"/>
              <w:rPr>
                <w:sz w:val="24"/>
                <w:szCs w:val="24"/>
              </w:rPr>
            </w:pPr>
            <w:r>
              <w:rPr>
                <w:sz w:val="24"/>
                <w:szCs w:val="24"/>
                <w:rtl w:val="0"/>
              </w:rPr>
              <w:t>6</w:t>
            </w:r>
          </w:p>
        </w:tc>
        <w:tc>
          <w:tcPr>
            <w:tcW w:w="2754" w:type="dxa"/>
          </w:tcPr>
          <w:p>
            <w:pPr>
              <w:spacing w:after="0" w:line="240" w:lineRule="auto"/>
              <w:contextualSpacing w:val="0"/>
              <w:rPr>
                <w:sz w:val="24"/>
                <w:szCs w:val="24"/>
              </w:rPr>
            </w:pPr>
            <w:r>
              <w:rPr>
                <w:sz w:val="24"/>
                <w:szCs w:val="24"/>
                <w:rtl w:val="0"/>
              </w:rPr>
              <w:t>file_readdir</w:t>
            </w:r>
          </w:p>
        </w:tc>
        <w:tc>
          <w:tcPr>
            <w:tcW w:w="2394" w:type="dxa"/>
          </w:tcPr>
          <w:p>
            <w:pPr>
              <w:spacing w:after="0" w:line="240" w:lineRule="auto"/>
              <w:contextualSpacing w:val="0"/>
              <w:rPr>
                <w:sz w:val="24"/>
                <w:szCs w:val="24"/>
              </w:rPr>
            </w:pPr>
            <w:r>
              <w:rPr>
                <w:sz w:val="24"/>
                <w:szCs w:val="24"/>
                <w:rtl w:val="0"/>
              </w:rPr>
              <w:t>int file_readdir(const char *path, void *buf, fuse_fill_dir_t filler,off_t offset, struct fuse_file_info *fi)</w:t>
            </w:r>
          </w:p>
        </w:tc>
        <w:tc>
          <w:tcPr>
            <w:tcW w:w="3312" w:type="dxa"/>
            <w:tcBorders>
              <w:right w:val="single" w:color="000000" w:sz="12" w:space="0"/>
            </w:tcBorders>
          </w:tcPr>
          <w:p>
            <w:pPr>
              <w:spacing w:after="0" w:line="240" w:lineRule="auto"/>
              <w:contextualSpacing w:val="0"/>
              <w:rPr>
                <w:sz w:val="24"/>
                <w:szCs w:val="24"/>
              </w:rPr>
            </w:pPr>
            <w:r>
              <w:rPr>
                <w:sz w:val="24"/>
                <w:szCs w:val="24"/>
                <w:rtl w:val="0"/>
              </w:rPr>
              <w:t>Traverse to a directory in the given path and extracts the list of files and directories in the given directory. ( ls implementation)</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Layout w:type="fixed"/>
          <w:tblCellMar>
            <w:top w:w="0" w:type="dxa"/>
            <w:left w:w="108" w:type="dxa"/>
            <w:bottom w:w="0" w:type="dxa"/>
            <w:right w:w="108" w:type="dxa"/>
          </w:tblCellMar>
        </w:tblPrEx>
        <w:trPr>
          <w:trHeight w:val="1420" w:hRule="atLeast"/>
        </w:trPr>
        <w:tc>
          <w:tcPr>
            <w:tcW w:w="738" w:type="dxa"/>
            <w:tcBorders>
              <w:left w:val="single" w:color="000000" w:sz="12" w:space="0"/>
            </w:tcBorders>
          </w:tcPr>
          <w:p>
            <w:pPr>
              <w:spacing w:after="0" w:line="240" w:lineRule="auto"/>
              <w:contextualSpacing w:val="0"/>
              <w:rPr>
                <w:sz w:val="24"/>
                <w:szCs w:val="24"/>
              </w:rPr>
            </w:pPr>
            <w:r>
              <w:rPr>
                <w:sz w:val="24"/>
                <w:szCs w:val="24"/>
                <w:rtl w:val="0"/>
              </w:rPr>
              <w:t>7</w:t>
            </w:r>
          </w:p>
        </w:tc>
        <w:tc>
          <w:tcPr>
            <w:tcW w:w="2754" w:type="dxa"/>
          </w:tcPr>
          <w:p>
            <w:pPr>
              <w:spacing w:after="0" w:line="240" w:lineRule="auto"/>
              <w:contextualSpacing w:val="0"/>
              <w:rPr>
                <w:sz w:val="24"/>
                <w:szCs w:val="24"/>
              </w:rPr>
            </w:pPr>
            <w:r>
              <w:rPr>
                <w:sz w:val="24"/>
                <w:szCs w:val="24"/>
                <w:rtl w:val="0"/>
              </w:rPr>
              <w:t>file_rmdir</w:t>
            </w:r>
          </w:p>
        </w:tc>
        <w:tc>
          <w:tcPr>
            <w:tcW w:w="2394" w:type="dxa"/>
          </w:tcPr>
          <w:p>
            <w:pPr>
              <w:spacing w:after="0" w:line="240" w:lineRule="auto"/>
              <w:contextualSpacing w:val="0"/>
              <w:rPr>
                <w:sz w:val="24"/>
                <w:szCs w:val="24"/>
              </w:rPr>
            </w:pPr>
            <w:r>
              <w:rPr>
                <w:sz w:val="24"/>
                <w:szCs w:val="24"/>
                <w:rtl w:val="0"/>
              </w:rPr>
              <w:t>int file_rmdir(const char * path)</w:t>
            </w:r>
          </w:p>
        </w:tc>
        <w:tc>
          <w:tcPr>
            <w:tcW w:w="3312" w:type="dxa"/>
            <w:tcBorders>
              <w:right w:val="single" w:color="000000" w:sz="12" w:space="0"/>
            </w:tcBorders>
          </w:tcPr>
          <w:p>
            <w:pPr>
              <w:spacing w:after="0" w:line="240" w:lineRule="auto"/>
              <w:contextualSpacing w:val="0"/>
              <w:rPr>
                <w:sz w:val="24"/>
                <w:szCs w:val="24"/>
              </w:rPr>
            </w:pPr>
            <w:r>
              <w:rPr>
                <w:sz w:val="24"/>
                <w:szCs w:val="24"/>
                <w:rtl w:val="0"/>
              </w:rPr>
              <w:t>Remove directory. Traverses to the directory to be removed. Unlink it from the data structure and update the inode bitmap</w:t>
            </w:r>
          </w:p>
          <w:p>
            <w:pPr>
              <w:spacing w:after="0" w:line="240" w:lineRule="auto"/>
              <w:contextualSpacing w:val="0"/>
              <w:rPr>
                <w:sz w:val="24"/>
                <w:szCs w:val="24"/>
              </w:rPr>
            </w:pPr>
          </w:p>
          <w:p>
            <w:pPr>
              <w:spacing w:after="0" w:line="240" w:lineRule="auto"/>
              <w:contextualSpacing w:val="0"/>
              <w:rPr>
                <w:sz w:val="24"/>
                <w:szCs w:val="24"/>
              </w:rPr>
            </w:pP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Layout w:type="fixed"/>
          <w:tblCellMar>
            <w:top w:w="0" w:type="dxa"/>
            <w:left w:w="108" w:type="dxa"/>
            <w:bottom w:w="0" w:type="dxa"/>
            <w:right w:w="108" w:type="dxa"/>
          </w:tblCellMar>
        </w:tblPrEx>
        <w:tc>
          <w:tcPr>
            <w:tcW w:w="738" w:type="dxa"/>
            <w:tcBorders>
              <w:left w:val="single" w:color="000000" w:sz="12" w:space="0"/>
            </w:tcBorders>
          </w:tcPr>
          <w:p>
            <w:pPr>
              <w:spacing w:after="0" w:line="240" w:lineRule="auto"/>
              <w:contextualSpacing w:val="0"/>
              <w:rPr>
                <w:sz w:val="24"/>
                <w:szCs w:val="24"/>
              </w:rPr>
            </w:pPr>
            <w:r>
              <w:rPr>
                <w:sz w:val="24"/>
                <w:szCs w:val="24"/>
                <w:rtl w:val="0"/>
              </w:rPr>
              <w:t>8</w:t>
            </w:r>
          </w:p>
        </w:tc>
        <w:tc>
          <w:tcPr>
            <w:tcW w:w="2754" w:type="dxa"/>
          </w:tcPr>
          <w:p>
            <w:pPr>
              <w:spacing w:after="0" w:line="240" w:lineRule="auto"/>
              <w:contextualSpacing w:val="0"/>
              <w:rPr>
                <w:sz w:val="24"/>
                <w:szCs w:val="24"/>
              </w:rPr>
            </w:pPr>
            <w:r>
              <w:rPr>
                <w:sz w:val="24"/>
                <w:szCs w:val="24"/>
                <w:rtl w:val="0"/>
              </w:rPr>
              <w:t>file_open</w:t>
            </w:r>
          </w:p>
        </w:tc>
        <w:tc>
          <w:tcPr>
            <w:tcW w:w="2394" w:type="dxa"/>
          </w:tcPr>
          <w:p>
            <w:pPr>
              <w:spacing w:after="0" w:line="240" w:lineRule="auto"/>
              <w:contextualSpacing w:val="0"/>
              <w:rPr>
                <w:sz w:val="24"/>
                <w:szCs w:val="24"/>
              </w:rPr>
            </w:pPr>
            <w:r>
              <w:rPr>
                <w:sz w:val="24"/>
                <w:szCs w:val="24"/>
                <w:rtl w:val="0"/>
              </w:rPr>
              <w:t>int file_open(const char * path, struct fuse_file_info * fi)</w:t>
            </w:r>
          </w:p>
        </w:tc>
        <w:tc>
          <w:tcPr>
            <w:tcW w:w="3312" w:type="dxa"/>
            <w:tcBorders>
              <w:right w:val="single" w:color="000000" w:sz="12" w:space="0"/>
            </w:tcBorders>
          </w:tcPr>
          <w:p>
            <w:pPr>
              <w:spacing w:after="0" w:line="240" w:lineRule="auto"/>
              <w:contextualSpacing w:val="0"/>
              <w:rPr>
                <w:sz w:val="24"/>
                <w:szCs w:val="24"/>
              </w:rPr>
            </w:pPr>
            <w:r>
              <w:rPr>
                <w:sz w:val="24"/>
                <w:szCs w:val="24"/>
                <w:rtl w:val="0"/>
              </w:rPr>
              <w:t>Open a file.  Increments the pointer count to that file.</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Layout w:type="fixed"/>
          <w:tblCellMar>
            <w:top w:w="0" w:type="dxa"/>
            <w:left w:w="108" w:type="dxa"/>
            <w:bottom w:w="0" w:type="dxa"/>
            <w:right w:w="108" w:type="dxa"/>
          </w:tblCellMar>
        </w:tblPrEx>
        <w:tc>
          <w:tcPr>
            <w:tcW w:w="738" w:type="dxa"/>
            <w:tcBorders>
              <w:left w:val="single" w:color="000000" w:sz="12" w:space="0"/>
            </w:tcBorders>
          </w:tcPr>
          <w:p>
            <w:pPr>
              <w:spacing w:after="0" w:line="240" w:lineRule="auto"/>
              <w:contextualSpacing w:val="0"/>
              <w:rPr>
                <w:sz w:val="24"/>
                <w:szCs w:val="24"/>
              </w:rPr>
            </w:pPr>
            <w:r>
              <w:rPr>
                <w:sz w:val="24"/>
                <w:szCs w:val="24"/>
                <w:rtl w:val="0"/>
              </w:rPr>
              <w:t>9</w:t>
            </w:r>
          </w:p>
        </w:tc>
        <w:tc>
          <w:tcPr>
            <w:tcW w:w="2754" w:type="dxa"/>
          </w:tcPr>
          <w:p>
            <w:pPr>
              <w:spacing w:after="0" w:line="240" w:lineRule="auto"/>
              <w:contextualSpacing w:val="0"/>
              <w:rPr>
                <w:sz w:val="24"/>
                <w:szCs w:val="24"/>
              </w:rPr>
            </w:pPr>
            <w:r>
              <w:rPr>
                <w:sz w:val="24"/>
                <w:szCs w:val="24"/>
                <w:rtl w:val="0"/>
              </w:rPr>
              <w:t>file_read</w:t>
            </w:r>
          </w:p>
        </w:tc>
        <w:tc>
          <w:tcPr>
            <w:tcW w:w="2394" w:type="dxa"/>
          </w:tcPr>
          <w:p>
            <w:pPr>
              <w:spacing w:after="0" w:line="240" w:lineRule="auto"/>
              <w:contextualSpacing w:val="0"/>
              <w:rPr>
                <w:sz w:val="24"/>
                <w:szCs w:val="24"/>
              </w:rPr>
            </w:pPr>
            <w:r>
              <w:rPr>
                <w:sz w:val="24"/>
                <w:szCs w:val="24"/>
                <w:rtl w:val="0"/>
              </w:rPr>
              <w:t>int file_read(const char * path, char * buf, size_t size, off_t off,struct fuse_file_info * fi)</w:t>
            </w:r>
          </w:p>
        </w:tc>
        <w:tc>
          <w:tcPr>
            <w:tcW w:w="3312" w:type="dxa"/>
            <w:tcBorders>
              <w:right w:val="single" w:color="000000" w:sz="12" w:space="0"/>
            </w:tcBorders>
          </w:tcPr>
          <w:p>
            <w:pPr>
              <w:spacing w:after="0" w:line="240" w:lineRule="auto"/>
              <w:contextualSpacing w:val="0"/>
              <w:rPr>
                <w:sz w:val="24"/>
                <w:szCs w:val="24"/>
              </w:rPr>
            </w:pPr>
            <w:r>
              <w:rPr>
                <w:sz w:val="24"/>
                <w:szCs w:val="24"/>
                <w:rtl w:val="0"/>
              </w:rPr>
              <w:t>Reading file.</w:t>
            </w:r>
          </w:p>
          <w:p>
            <w:pPr>
              <w:spacing w:after="0" w:line="240" w:lineRule="auto"/>
              <w:contextualSpacing w:val="0"/>
              <w:rPr>
                <w:sz w:val="24"/>
                <w:szCs w:val="24"/>
              </w:rPr>
            </w:pPr>
            <w:r>
              <w:rPr>
                <w:sz w:val="24"/>
                <w:szCs w:val="24"/>
                <w:rtl w:val="0"/>
              </w:rPr>
              <w:t>It first checks if the read permissions are allowed and then reads the file.</w:t>
            </w:r>
          </w:p>
          <w:p>
            <w:pPr>
              <w:spacing w:after="0" w:line="240" w:lineRule="auto"/>
              <w:contextualSpacing w:val="0"/>
              <w:rPr>
                <w:sz w:val="24"/>
                <w:szCs w:val="24"/>
              </w:rPr>
            </w:pPr>
            <w:r>
              <w:rPr>
                <w:color w:val="222222"/>
                <w:sz w:val="24"/>
                <w:szCs w:val="24"/>
                <w:highlight w:val="white"/>
                <w:rtl w:val="0"/>
              </w:rPr>
              <w:t>Reading file from the offset given</w:t>
            </w:r>
            <w:r>
              <w:rPr>
                <w:color w:val="222222"/>
                <w:sz w:val="24"/>
                <w:szCs w:val="24"/>
                <w:rtl w:val="0"/>
              </w:rPr>
              <w:br w:type="textWrapping"/>
            </w:r>
            <w:r>
              <w:rPr>
                <w:color w:val="222222"/>
                <w:sz w:val="24"/>
                <w:szCs w:val="24"/>
                <w:highlight w:val="white"/>
                <w:rtl w:val="0"/>
              </w:rPr>
              <w:t>Large files are read by traversing</w:t>
            </w:r>
            <w:r>
              <w:rPr>
                <w:color w:val="222222"/>
                <w:sz w:val="24"/>
                <w:szCs w:val="24"/>
                <w:rtl w:val="0"/>
              </w:rPr>
              <w:br w:type="textWrapping"/>
            </w:r>
            <w:r>
              <w:rPr>
                <w:color w:val="222222"/>
                <w:sz w:val="24"/>
                <w:szCs w:val="24"/>
                <w:highlight w:val="white"/>
                <w:rtl w:val="0"/>
              </w:rPr>
              <w:t>through the data blocks</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Layout w:type="fixed"/>
          <w:tblCellMar>
            <w:top w:w="0" w:type="dxa"/>
            <w:left w:w="108" w:type="dxa"/>
            <w:bottom w:w="0" w:type="dxa"/>
            <w:right w:w="108" w:type="dxa"/>
          </w:tblCellMar>
        </w:tblPrEx>
        <w:tc>
          <w:tcPr>
            <w:tcW w:w="738" w:type="dxa"/>
            <w:tcBorders>
              <w:left w:val="single" w:color="000000" w:sz="12" w:space="0"/>
            </w:tcBorders>
          </w:tcPr>
          <w:p>
            <w:pPr>
              <w:spacing w:after="0" w:line="240" w:lineRule="auto"/>
              <w:contextualSpacing w:val="0"/>
              <w:rPr>
                <w:sz w:val="24"/>
                <w:szCs w:val="24"/>
              </w:rPr>
            </w:pPr>
            <w:r>
              <w:rPr>
                <w:sz w:val="24"/>
                <w:szCs w:val="24"/>
                <w:rtl w:val="0"/>
              </w:rPr>
              <w:t>10</w:t>
            </w:r>
          </w:p>
        </w:tc>
        <w:tc>
          <w:tcPr>
            <w:tcW w:w="2754" w:type="dxa"/>
          </w:tcPr>
          <w:p>
            <w:pPr>
              <w:spacing w:after="0" w:line="240" w:lineRule="auto"/>
              <w:contextualSpacing w:val="0"/>
              <w:rPr>
                <w:sz w:val="24"/>
                <w:szCs w:val="24"/>
              </w:rPr>
            </w:pPr>
            <w:r>
              <w:rPr>
                <w:sz w:val="24"/>
                <w:szCs w:val="24"/>
                <w:rtl w:val="0"/>
              </w:rPr>
              <w:t>file_write</w:t>
            </w:r>
          </w:p>
        </w:tc>
        <w:tc>
          <w:tcPr>
            <w:tcW w:w="2394" w:type="dxa"/>
          </w:tcPr>
          <w:p>
            <w:pPr>
              <w:spacing w:after="0" w:line="240" w:lineRule="auto"/>
              <w:contextualSpacing w:val="0"/>
              <w:rPr>
                <w:sz w:val="24"/>
                <w:szCs w:val="24"/>
              </w:rPr>
            </w:pPr>
            <w:r>
              <w:rPr>
                <w:sz w:val="24"/>
                <w:szCs w:val="24"/>
                <w:rtl w:val="0"/>
              </w:rPr>
              <w:t>int file_write(const char * path, const char * buf, size_t size, off_t off,struct fuse_file_info * fi)</w:t>
            </w:r>
          </w:p>
        </w:tc>
        <w:tc>
          <w:tcPr>
            <w:tcW w:w="3312" w:type="dxa"/>
            <w:tcBorders>
              <w:right w:val="single" w:color="000000" w:sz="12" w:space="0"/>
            </w:tcBorders>
          </w:tcPr>
          <w:p>
            <w:pPr>
              <w:spacing w:after="0" w:line="240" w:lineRule="auto"/>
              <w:contextualSpacing w:val="0"/>
              <w:rPr>
                <w:sz w:val="24"/>
                <w:szCs w:val="24"/>
              </w:rPr>
            </w:pPr>
            <w:r>
              <w:rPr>
                <w:sz w:val="24"/>
                <w:szCs w:val="24"/>
                <w:rtl w:val="0"/>
              </w:rPr>
              <w:t xml:space="preserve">Write in the file.  </w:t>
            </w:r>
          </w:p>
          <w:p>
            <w:pPr>
              <w:spacing w:after="0" w:line="240" w:lineRule="auto"/>
              <w:contextualSpacing w:val="0"/>
              <w:rPr>
                <w:color w:val="FF0000"/>
                <w:sz w:val="24"/>
                <w:szCs w:val="24"/>
              </w:rPr>
            </w:pPr>
            <w:r>
              <w:rPr>
                <w:color w:val="222222"/>
                <w:sz w:val="24"/>
                <w:szCs w:val="24"/>
                <w:highlight w:val="white"/>
                <w:rtl w:val="0"/>
              </w:rPr>
              <w:t>It writes the data into a particular file if file exists.if the current blocks are not sufficient to  store the data, a new block is allocated and data is written</w:t>
            </w:r>
            <w:r>
              <w:rPr>
                <w:rFonts w:ascii="Arial" w:hAnsi="Arial" w:eastAsia="Arial" w:cs="Arial"/>
                <w:color w:val="222222"/>
                <w:sz w:val="24"/>
                <w:szCs w:val="24"/>
                <w:highlight w:val="white"/>
                <w:rtl w:val="0"/>
              </w:rPr>
              <w:t>.</w:t>
            </w:r>
          </w:p>
          <w:p>
            <w:pPr>
              <w:spacing w:after="0" w:line="240" w:lineRule="auto"/>
              <w:contextualSpacing w:val="0"/>
              <w:rPr>
                <w:sz w:val="24"/>
                <w:szCs w:val="24"/>
              </w:rPr>
            </w:pP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Layout w:type="fixed"/>
          <w:tblCellMar>
            <w:top w:w="0" w:type="dxa"/>
            <w:left w:w="108" w:type="dxa"/>
            <w:bottom w:w="0" w:type="dxa"/>
            <w:right w:w="108" w:type="dxa"/>
          </w:tblCellMar>
        </w:tblPrEx>
        <w:tc>
          <w:tcPr>
            <w:tcW w:w="738" w:type="dxa"/>
            <w:tcBorders>
              <w:left w:val="single" w:color="000000" w:sz="12" w:space="0"/>
            </w:tcBorders>
          </w:tcPr>
          <w:p>
            <w:pPr>
              <w:spacing w:after="0" w:line="240" w:lineRule="auto"/>
              <w:contextualSpacing w:val="0"/>
              <w:rPr>
                <w:sz w:val="24"/>
                <w:szCs w:val="24"/>
              </w:rPr>
            </w:pPr>
            <w:r>
              <w:rPr>
                <w:sz w:val="24"/>
                <w:szCs w:val="24"/>
                <w:rtl w:val="0"/>
              </w:rPr>
              <w:t>11</w:t>
            </w:r>
          </w:p>
        </w:tc>
        <w:tc>
          <w:tcPr>
            <w:tcW w:w="2754" w:type="dxa"/>
          </w:tcPr>
          <w:p>
            <w:pPr>
              <w:spacing w:after="0" w:line="240" w:lineRule="auto"/>
              <w:contextualSpacing w:val="0"/>
              <w:rPr>
                <w:sz w:val="24"/>
                <w:szCs w:val="24"/>
              </w:rPr>
            </w:pPr>
            <w:r>
              <w:rPr>
                <w:sz w:val="24"/>
                <w:szCs w:val="24"/>
                <w:rtl w:val="0"/>
              </w:rPr>
              <w:t>file_rename</w:t>
            </w:r>
          </w:p>
        </w:tc>
        <w:tc>
          <w:tcPr>
            <w:tcW w:w="2394" w:type="dxa"/>
          </w:tcPr>
          <w:p>
            <w:pPr>
              <w:spacing w:after="0" w:line="240" w:lineRule="auto"/>
              <w:contextualSpacing w:val="0"/>
              <w:rPr>
                <w:sz w:val="24"/>
                <w:szCs w:val="24"/>
              </w:rPr>
            </w:pPr>
            <w:r>
              <w:rPr>
                <w:sz w:val="24"/>
                <w:szCs w:val="24"/>
                <w:rtl w:val="0"/>
              </w:rPr>
              <w:t>int file_rename(const char *old, const char *new)</w:t>
            </w:r>
          </w:p>
          <w:p>
            <w:pPr>
              <w:spacing w:after="0" w:line="240" w:lineRule="auto"/>
              <w:contextualSpacing w:val="0"/>
              <w:rPr>
                <w:sz w:val="24"/>
                <w:szCs w:val="24"/>
              </w:rPr>
            </w:pPr>
          </w:p>
        </w:tc>
        <w:tc>
          <w:tcPr>
            <w:tcW w:w="3312" w:type="dxa"/>
            <w:tcBorders>
              <w:right w:val="single" w:color="000000" w:sz="12" w:space="0"/>
            </w:tcBorders>
          </w:tcPr>
          <w:p>
            <w:pPr>
              <w:spacing w:after="0" w:line="240" w:lineRule="auto"/>
              <w:contextualSpacing w:val="0"/>
              <w:rPr>
                <w:sz w:val="24"/>
                <w:szCs w:val="24"/>
              </w:rPr>
            </w:pPr>
            <w:r>
              <w:rPr>
                <w:sz w:val="24"/>
                <w:szCs w:val="24"/>
                <w:rtl w:val="0"/>
              </w:rPr>
              <w:t>Traverses to the old and new files</w:t>
            </w:r>
          </w:p>
          <w:p>
            <w:pPr>
              <w:spacing w:after="0" w:line="240" w:lineRule="auto"/>
              <w:contextualSpacing w:val="0"/>
              <w:rPr>
                <w:sz w:val="24"/>
                <w:szCs w:val="24"/>
              </w:rPr>
            </w:pPr>
            <w:r>
              <w:rPr>
                <w:sz w:val="24"/>
                <w:szCs w:val="24"/>
                <w:rtl w:val="0"/>
              </w:rPr>
              <w:t>and updates the new file name by accessing its inode information.</w:t>
            </w:r>
          </w:p>
          <w:p>
            <w:pPr>
              <w:spacing w:after="0" w:line="240" w:lineRule="auto"/>
              <w:contextualSpacing w:val="0"/>
              <w:rPr>
                <w:sz w:val="24"/>
                <w:szCs w:val="24"/>
              </w:rPr>
            </w:pPr>
            <w:r>
              <w:rPr>
                <w:sz w:val="24"/>
                <w:szCs w:val="24"/>
                <w:rtl w:val="0"/>
              </w:rPr>
              <w:t>Updates the new info to the binary file.</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Layout w:type="fixed"/>
          <w:tblCellMar>
            <w:top w:w="0" w:type="dxa"/>
            <w:left w:w="108" w:type="dxa"/>
            <w:bottom w:w="0" w:type="dxa"/>
            <w:right w:w="108" w:type="dxa"/>
          </w:tblCellMar>
        </w:tblPrEx>
        <w:tc>
          <w:tcPr>
            <w:tcW w:w="738" w:type="dxa"/>
            <w:tcBorders>
              <w:left w:val="single" w:color="000000" w:sz="12" w:space="0"/>
            </w:tcBorders>
          </w:tcPr>
          <w:p>
            <w:pPr>
              <w:spacing w:after="0" w:line="240" w:lineRule="auto"/>
              <w:contextualSpacing w:val="0"/>
              <w:rPr>
                <w:sz w:val="24"/>
                <w:szCs w:val="24"/>
              </w:rPr>
            </w:pPr>
            <w:r>
              <w:rPr>
                <w:sz w:val="24"/>
                <w:szCs w:val="24"/>
                <w:rtl w:val="0"/>
              </w:rPr>
              <w:t>12</w:t>
            </w:r>
          </w:p>
        </w:tc>
        <w:tc>
          <w:tcPr>
            <w:tcW w:w="2754" w:type="dxa"/>
          </w:tcPr>
          <w:p>
            <w:pPr>
              <w:spacing w:after="0" w:line="240" w:lineRule="auto"/>
              <w:contextualSpacing w:val="0"/>
              <w:rPr>
                <w:sz w:val="24"/>
                <w:szCs w:val="24"/>
              </w:rPr>
            </w:pPr>
            <w:r>
              <w:rPr>
                <w:sz w:val="24"/>
                <w:szCs w:val="24"/>
                <w:rtl w:val="0"/>
              </w:rPr>
              <w:t>file_destroy</w:t>
            </w:r>
          </w:p>
        </w:tc>
        <w:tc>
          <w:tcPr>
            <w:tcW w:w="2394" w:type="dxa"/>
          </w:tcPr>
          <w:p>
            <w:pPr>
              <w:spacing w:after="0" w:line="240" w:lineRule="auto"/>
              <w:contextualSpacing w:val="0"/>
              <w:rPr>
                <w:sz w:val="24"/>
                <w:szCs w:val="24"/>
              </w:rPr>
            </w:pPr>
            <w:r>
              <w:rPr>
                <w:sz w:val="24"/>
                <w:szCs w:val="24"/>
                <w:rtl w:val="0"/>
              </w:rPr>
              <w:t>void file_destroy(void *private_data)</w:t>
            </w:r>
          </w:p>
        </w:tc>
        <w:tc>
          <w:tcPr>
            <w:tcW w:w="3312" w:type="dxa"/>
            <w:tcBorders>
              <w:right w:val="single" w:color="000000" w:sz="12" w:space="0"/>
            </w:tcBorders>
          </w:tcPr>
          <w:p>
            <w:pPr>
              <w:spacing w:after="0" w:line="240" w:lineRule="auto"/>
              <w:contextualSpacing w:val="0"/>
              <w:rPr>
                <w:color w:val="FF0000"/>
                <w:sz w:val="24"/>
                <w:szCs w:val="24"/>
              </w:rPr>
            </w:pPr>
            <w:r>
              <w:rPr>
                <w:color w:val="222222"/>
                <w:sz w:val="24"/>
                <w:szCs w:val="24"/>
                <w:highlight w:val="white"/>
                <w:rtl w:val="0"/>
              </w:rPr>
              <w:t>It is called when the file system is unmounted. Any unsaved changes are written to the binary file.</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Layout w:type="fixed"/>
          <w:tblCellMar>
            <w:top w:w="0" w:type="dxa"/>
            <w:left w:w="108" w:type="dxa"/>
            <w:bottom w:w="0" w:type="dxa"/>
            <w:right w:w="108" w:type="dxa"/>
          </w:tblCellMar>
        </w:tblPrEx>
        <w:tc>
          <w:tcPr>
            <w:tcW w:w="738" w:type="dxa"/>
            <w:tcBorders>
              <w:left w:val="single" w:color="000000" w:sz="12" w:space="0"/>
              <w:bottom w:val="single" w:color="000000" w:sz="12" w:space="0"/>
            </w:tcBorders>
          </w:tcPr>
          <w:p>
            <w:pPr>
              <w:spacing w:after="0" w:line="240" w:lineRule="auto"/>
              <w:contextualSpacing w:val="0"/>
              <w:rPr>
                <w:sz w:val="24"/>
                <w:szCs w:val="24"/>
              </w:rPr>
            </w:pPr>
            <w:r>
              <w:rPr>
                <w:sz w:val="24"/>
                <w:szCs w:val="24"/>
                <w:rtl w:val="0"/>
              </w:rPr>
              <w:t>13</w:t>
            </w:r>
          </w:p>
        </w:tc>
        <w:tc>
          <w:tcPr>
            <w:tcW w:w="2754" w:type="dxa"/>
            <w:tcBorders>
              <w:bottom w:val="single" w:color="000000" w:sz="12" w:space="0"/>
            </w:tcBorders>
          </w:tcPr>
          <w:p>
            <w:pPr>
              <w:spacing w:after="0" w:line="240" w:lineRule="auto"/>
              <w:contextualSpacing w:val="0"/>
              <w:rPr>
                <w:sz w:val="24"/>
                <w:szCs w:val="24"/>
              </w:rPr>
            </w:pPr>
            <w:r>
              <w:rPr>
                <w:sz w:val="24"/>
                <w:szCs w:val="24"/>
                <w:rtl w:val="0"/>
              </w:rPr>
              <w:t>file_unlink</w:t>
            </w:r>
          </w:p>
        </w:tc>
        <w:tc>
          <w:tcPr>
            <w:tcW w:w="2394" w:type="dxa"/>
            <w:tcBorders>
              <w:bottom w:val="single" w:color="000000" w:sz="12" w:space="0"/>
            </w:tcBorders>
          </w:tcPr>
          <w:p>
            <w:pPr>
              <w:spacing w:after="0" w:line="240" w:lineRule="auto"/>
              <w:contextualSpacing w:val="0"/>
              <w:rPr>
                <w:sz w:val="24"/>
                <w:szCs w:val="24"/>
              </w:rPr>
            </w:pPr>
            <w:r>
              <w:rPr>
                <w:sz w:val="24"/>
                <w:szCs w:val="24"/>
                <w:rtl w:val="0"/>
              </w:rPr>
              <w:t>int file_unlink(const char * path)</w:t>
            </w:r>
          </w:p>
        </w:tc>
        <w:tc>
          <w:tcPr>
            <w:tcW w:w="3312" w:type="dxa"/>
            <w:tcBorders>
              <w:bottom w:val="single" w:color="000000" w:sz="12" w:space="0"/>
              <w:right w:val="single" w:color="000000" w:sz="12" w:space="0"/>
            </w:tcBorders>
          </w:tcPr>
          <w:p>
            <w:pPr>
              <w:spacing w:after="0" w:line="240" w:lineRule="auto"/>
              <w:contextualSpacing w:val="0"/>
              <w:rPr>
                <w:sz w:val="24"/>
                <w:szCs w:val="24"/>
              </w:rPr>
            </w:pPr>
            <w:r>
              <w:rPr>
                <w:sz w:val="24"/>
                <w:szCs w:val="24"/>
                <w:rtl w:val="0"/>
              </w:rPr>
              <w:t>Remove a file. First check if the file is in root, or in a directory. Traverse through the directory/root to find the file to be removed.Update the inode bitmap and data block bitmaps as free.</w:t>
            </w:r>
          </w:p>
        </w:tc>
      </w:tr>
    </w:tbl>
    <w:p>
      <w:pPr>
        <w:contextualSpacing w:val="0"/>
      </w:pPr>
    </w:p>
    <w:p>
      <w:pPr>
        <w:contextualSpacing w:val="0"/>
      </w:pPr>
    </w:p>
    <w:p>
      <w:pPr>
        <w:contextualSpacing w:val="0"/>
        <w:rPr>
          <w:sz w:val="28"/>
          <w:szCs w:val="28"/>
          <w:u w:val="single"/>
        </w:rPr>
      </w:pPr>
      <w:r>
        <w:rPr>
          <w:sz w:val="28"/>
          <w:szCs w:val="28"/>
          <w:u w:val="single"/>
          <w:rtl w:val="0"/>
        </w:rPr>
        <w:t>HELPER FUNCTIONS:</w:t>
      </w:r>
    </w:p>
    <w:p>
      <w:pPr>
        <w:contextualSpacing w:val="0"/>
      </w:pPr>
    </w:p>
    <w:tbl>
      <w:tblPr>
        <w:tblStyle w:val="15"/>
        <w:tblW w:w="9393" w:type="dxa"/>
        <w:tblInd w:w="0" w:type="dxa"/>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Layout w:type="fixed"/>
        <w:tblCellMar>
          <w:top w:w="0" w:type="dxa"/>
          <w:left w:w="108" w:type="dxa"/>
          <w:bottom w:w="0" w:type="dxa"/>
          <w:right w:w="108" w:type="dxa"/>
        </w:tblCellMar>
      </w:tblPr>
      <w:tblGrid>
        <w:gridCol w:w="738"/>
        <w:gridCol w:w="2985"/>
        <w:gridCol w:w="2340"/>
        <w:gridCol w:w="3330"/>
      </w:tblGrid>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Layout w:type="fixed"/>
          <w:tblCellMar>
            <w:top w:w="0" w:type="dxa"/>
            <w:left w:w="108" w:type="dxa"/>
            <w:bottom w:w="0" w:type="dxa"/>
            <w:right w:w="108" w:type="dxa"/>
          </w:tblCellMar>
        </w:tblPrEx>
        <w:tc>
          <w:tcPr>
            <w:tcW w:w="738" w:type="dxa"/>
            <w:tcBorders>
              <w:top w:val="single" w:color="000000" w:sz="12" w:space="0"/>
            </w:tcBorders>
          </w:tcPr>
          <w:p>
            <w:pPr>
              <w:spacing w:after="0" w:line="240" w:lineRule="auto"/>
              <w:contextualSpacing w:val="0"/>
              <w:rPr>
                <w:sz w:val="24"/>
                <w:szCs w:val="24"/>
              </w:rPr>
            </w:pPr>
            <w:r>
              <w:rPr>
                <w:sz w:val="24"/>
                <w:szCs w:val="24"/>
                <w:rtl w:val="0"/>
              </w:rPr>
              <w:t>1</w:t>
            </w:r>
          </w:p>
        </w:tc>
        <w:tc>
          <w:tcPr>
            <w:tcW w:w="2985" w:type="dxa"/>
          </w:tcPr>
          <w:p>
            <w:pPr>
              <w:spacing w:after="0" w:line="240" w:lineRule="auto"/>
              <w:contextualSpacing w:val="0"/>
              <w:rPr>
                <w:sz w:val="24"/>
                <w:szCs w:val="24"/>
              </w:rPr>
            </w:pPr>
            <w:r>
              <w:rPr>
                <w:sz w:val="24"/>
                <w:szCs w:val="24"/>
                <w:rtl w:val="0"/>
              </w:rPr>
              <w:t>allocate_new_block</w:t>
            </w:r>
          </w:p>
        </w:tc>
        <w:tc>
          <w:tcPr>
            <w:tcW w:w="2340" w:type="dxa"/>
          </w:tcPr>
          <w:p>
            <w:pPr>
              <w:spacing w:after="0" w:line="240" w:lineRule="auto"/>
              <w:contextualSpacing w:val="0"/>
              <w:rPr>
                <w:sz w:val="24"/>
                <w:szCs w:val="24"/>
              </w:rPr>
            </w:pPr>
            <w:r>
              <w:rPr>
                <w:sz w:val="24"/>
                <w:szCs w:val="24"/>
                <w:rtl w:val="0"/>
              </w:rPr>
              <w:t>int allocate_new_block(int block,int file)</w:t>
            </w:r>
          </w:p>
        </w:tc>
        <w:tc>
          <w:tcPr>
            <w:tcW w:w="3330" w:type="dxa"/>
          </w:tcPr>
          <w:p>
            <w:pPr>
              <w:spacing w:after="0" w:line="240" w:lineRule="auto"/>
              <w:contextualSpacing w:val="0"/>
              <w:rPr>
                <w:sz w:val="24"/>
                <w:szCs w:val="24"/>
              </w:rPr>
            </w:pPr>
            <w:r>
              <w:rPr>
                <w:sz w:val="24"/>
                <w:szCs w:val="24"/>
                <w:rtl w:val="0"/>
              </w:rPr>
              <w:t>Allocates a new block for the file to be written by updating the respective next and prev data blocks.Updates the data block bitmap</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Layout w:type="fixed"/>
          <w:tblCellMar>
            <w:top w:w="0" w:type="dxa"/>
            <w:left w:w="108" w:type="dxa"/>
            <w:bottom w:w="0" w:type="dxa"/>
            <w:right w:w="108" w:type="dxa"/>
          </w:tblCellMar>
        </w:tblPrEx>
        <w:tc>
          <w:tcPr>
            <w:tcW w:w="738" w:type="dxa"/>
          </w:tcPr>
          <w:p>
            <w:pPr>
              <w:spacing w:after="0" w:line="240" w:lineRule="auto"/>
              <w:contextualSpacing w:val="0"/>
              <w:rPr>
                <w:sz w:val="24"/>
                <w:szCs w:val="24"/>
              </w:rPr>
            </w:pPr>
            <w:r>
              <w:rPr>
                <w:sz w:val="24"/>
                <w:szCs w:val="24"/>
                <w:rtl w:val="0"/>
              </w:rPr>
              <w:t>2</w:t>
            </w:r>
          </w:p>
        </w:tc>
        <w:tc>
          <w:tcPr>
            <w:tcW w:w="2985" w:type="dxa"/>
          </w:tcPr>
          <w:p>
            <w:pPr>
              <w:spacing w:after="0" w:line="240" w:lineRule="auto"/>
              <w:contextualSpacing w:val="0"/>
              <w:rPr>
                <w:sz w:val="24"/>
                <w:szCs w:val="24"/>
              </w:rPr>
            </w:pPr>
            <w:r>
              <w:rPr>
                <w:sz w:val="24"/>
                <w:szCs w:val="24"/>
                <w:rtl w:val="0"/>
              </w:rPr>
              <w:t>disk_save</w:t>
            </w:r>
          </w:p>
        </w:tc>
        <w:tc>
          <w:tcPr>
            <w:tcW w:w="2340" w:type="dxa"/>
          </w:tcPr>
          <w:p>
            <w:pPr>
              <w:spacing w:after="0" w:line="240" w:lineRule="auto"/>
              <w:contextualSpacing w:val="0"/>
              <w:rPr>
                <w:sz w:val="24"/>
                <w:szCs w:val="24"/>
              </w:rPr>
            </w:pPr>
            <w:r>
              <w:rPr>
                <w:sz w:val="24"/>
                <w:szCs w:val="24"/>
                <w:rtl w:val="0"/>
              </w:rPr>
              <w:t>void disk_save()</w:t>
            </w:r>
          </w:p>
        </w:tc>
        <w:tc>
          <w:tcPr>
            <w:tcW w:w="3330" w:type="dxa"/>
          </w:tcPr>
          <w:p>
            <w:pPr>
              <w:spacing w:after="0" w:line="240" w:lineRule="auto"/>
              <w:contextualSpacing w:val="0"/>
              <w:rPr>
                <w:sz w:val="24"/>
                <w:szCs w:val="24"/>
              </w:rPr>
            </w:pPr>
            <w:r>
              <w:rPr>
                <w:sz w:val="24"/>
                <w:szCs w:val="24"/>
                <w:rtl w:val="0"/>
              </w:rPr>
              <w:t>Writes the unsaved changes into a binary file.</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Layout w:type="fixed"/>
          <w:tblCellMar>
            <w:top w:w="0" w:type="dxa"/>
            <w:left w:w="108" w:type="dxa"/>
            <w:bottom w:w="0" w:type="dxa"/>
            <w:right w:w="108" w:type="dxa"/>
          </w:tblCellMar>
        </w:tblPrEx>
        <w:tc>
          <w:tcPr>
            <w:tcW w:w="738" w:type="dxa"/>
          </w:tcPr>
          <w:p>
            <w:pPr>
              <w:spacing w:after="0" w:line="240" w:lineRule="auto"/>
              <w:contextualSpacing w:val="0"/>
              <w:rPr>
                <w:sz w:val="24"/>
                <w:szCs w:val="24"/>
              </w:rPr>
            </w:pPr>
            <w:r>
              <w:rPr>
                <w:sz w:val="24"/>
                <w:szCs w:val="24"/>
                <w:rtl w:val="0"/>
              </w:rPr>
              <w:t>3</w:t>
            </w:r>
          </w:p>
        </w:tc>
        <w:tc>
          <w:tcPr>
            <w:tcW w:w="2985" w:type="dxa"/>
          </w:tcPr>
          <w:p>
            <w:pPr>
              <w:spacing w:after="0" w:line="240" w:lineRule="auto"/>
              <w:contextualSpacing w:val="0"/>
              <w:rPr>
                <w:sz w:val="24"/>
                <w:szCs w:val="24"/>
              </w:rPr>
            </w:pPr>
            <w:r>
              <w:rPr>
                <w:sz w:val="24"/>
                <w:szCs w:val="24"/>
                <w:rtl w:val="0"/>
              </w:rPr>
              <w:t>extract</w:t>
            </w:r>
          </w:p>
        </w:tc>
        <w:tc>
          <w:tcPr>
            <w:tcW w:w="2340" w:type="dxa"/>
          </w:tcPr>
          <w:p>
            <w:pPr>
              <w:spacing w:after="0" w:line="240" w:lineRule="auto"/>
              <w:contextualSpacing w:val="0"/>
              <w:rPr>
                <w:sz w:val="24"/>
                <w:szCs w:val="24"/>
              </w:rPr>
            </w:pPr>
            <w:r>
              <w:rPr>
                <w:sz w:val="24"/>
                <w:szCs w:val="24"/>
                <w:rtl w:val="0"/>
              </w:rPr>
              <w:t>char* extract(const char* pa)</w:t>
            </w:r>
          </w:p>
        </w:tc>
        <w:tc>
          <w:tcPr>
            <w:tcW w:w="3330" w:type="dxa"/>
          </w:tcPr>
          <w:p>
            <w:pPr>
              <w:spacing w:after="0" w:line="240" w:lineRule="auto"/>
              <w:contextualSpacing w:val="0"/>
              <w:rPr>
                <w:sz w:val="24"/>
                <w:szCs w:val="24"/>
              </w:rPr>
            </w:pPr>
            <w:r>
              <w:rPr>
                <w:sz w:val="24"/>
                <w:szCs w:val="24"/>
                <w:rtl w:val="0"/>
              </w:rPr>
              <w:t>Extracts the file name from the given path.</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Layout w:type="fixed"/>
          <w:tblCellMar>
            <w:top w:w="0" w:type="dxa"/>
            <w:left w:w="108" w:type="dxa"/>
            <w:bottom w:w="0" w:type="dxa"/>
            <w:right w:w="108" w:type="dxa"/>
          </w:tblCellMar>
        </w:tblPrEx>
        <w:tc>
          <w:tcPr>
            <w:tcW w:w="738" w:type="dxa"/>
          </w:tcPr>
          <w:p>
            <w:pPr>
              <w:spacing w:after="0" w:line="240" w:lineRule="auto"/>
              <w:contextualSpacing w:val="0"/>
              <w:rPr>
                <w:sz w:val="24"/>
                <w:szCs w:val="24"/>
              </w:rPr>
            </w:pPr>
            <w:r>
              <w:rPr>
                <w:sz w:val="24"/>
                <w:szCs w:val="24"/>
                <w:rtl w:val="0"/>
              </w:rPr>
              <w:t>4</w:t>
            </w:r>
          </w:p>
        </w:tc>
        <w:tc>
          <w:tcPr>
            <w:tcW w:w="2985" w:type="dxa"/>
          </w:tcPr>
          <w:p>
            <w:pPr>
              <w:spacing w:after="0" w:line="240" w:lineRule="auto"/>
              <w:contextualSpacing w:val="0"/>
              <w:rPr>
                <w:sz w:val="24"/>
                <w:szCs w:val="24"/>
              </w:rPr>
            </w:pPr>
            <w:r>
              <w:rPr>
                <w:sz w:val="24"/>
                <w:szCs w:val="24"/>
                <w:rtl w:val="0"/>
              </w:rPr>
              <w:t>traverse_to</w:t>
            </w:r>
          </w:p>
        </w:tc>
        <w:tc>
          <w:tcPr>
            <w:tcW w:w="2340" w:type="dxa"/>
          </w:tcPr>
          <w:p>
            <w:pPr>
              <w:spacing w:after="0" w:line="240" w:lineRule="auto"/>
              <w:contextualSpacing w:val="0"/>
              <w:rPr>
                <w:sz w:val="24"/>
                <w:szCs w:val="24"/>
              </w:rPr>
            </w:pPr>
            <w:r>
              <w:rPr>
                <w:sz w:val="24"/>
                <w:szCs w:val="24"/>
                <w:rtl w:val="0"/>
              </w:rPr>
              <w:t>int traverse_to(const char* pa,int* parent)</w:t>
            </w:r>
          </w:p>
        </w:tc>
        <w:tc>
          <w:tcPr>
            <w:tcW w:w="3330" w:type="dxa"/>
          </w:tcPr>
          <w:p>
            <w:pPr>
              <w:spacing w:after="0" w:line="240" w:lineRule="auto"/>
              <w:contextualSpacing w:val="0"/>
              <w:rPr>
                <w:sz w:val="24"/>
                <w:szCs w:val="24"/>
              </w:rPr>
            </w:pPr>
            <w:r>
              <w:rPr>
                <w:sz w:val="24"/>
                <w:szCs w:val="24"/>
                <w:rtl w:val="0"/>
              </w:rPr>
              <w:t>Finds the inode of the file, whose path is provided</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Layout w:type="fixed"/>
          <w:tblCellMar>
            <w:top w:w="0" w:type="dxa"/>
            <w:left w:w="108" w:type="dxa"/>
            <w:bottom w:w="0" w:type="dxa"/>
            <w:right w:w="108" w:type="dxa"/>
          </w:tblCellMar>
        </w:tblPrEx>
        <w:trPr>
          <w:trHeight w:val="760" w:hRule="atLeast"/>
        </w:trPr>
        <w:tc>
          <w:tcPr>
            <w:tcW w:w="738" w:type="dxa"/>
          </w:tcPr>
          <w:p>
            <w:pPr>
              <w:spacing w:after="0" w:line="240" w:lineRule="auto"/>
              <w:contextualSpacing w:val="0"/>
              <w:rPr>
                <w:sz w:val="24"/>
                <w:szCs w:val="24"/>
              </w:rPr>
            </w:pPr>
            <w:r>
              <w:rPr>
                <w:sz w:val="24"/>
                <w:szCs w:val="24"/>
                <w:rtl w:val="0"/>
              </w:rPr>
              <w:t>6</w:t>
            </w:r>
          </w:p>
        </w:tc>
        <w:tc>
          <w:tcPr>
            <w:tcW w:w="2985" w:type="dxa"/>
          </w:tcPr>
          <w:p>
            <w:pPr>
              <w:spacing w:after="0" w:line="240" w:lineRule="auto"/>
              <w:contextualSpacing w:val="0"/>
              <w:rPr>
                <w:sz w:val="24"/>
                <w:szCs w:val="24"/>
              </w:rPr>
            </w:pPr>
            <w:r>
              <w:rPr>
                <w:sz w:val="24"/>
                <w:szCs w:val="24"/>
                <w:rtl w:val="0"/>
              </w:rPr>
              <w:t>read_block</w:t>
            </w:r>
          </w:p>
        </w:tc>
        <w:tc>
          <w:tcPr>
            <w:tcW w:w="2340" w:type="dxa"/>
          </w:tcPr>
          <w:p>
            <w:pPr>
              <w:spacing w:after="0" w:line="240" w:lineRule="auto"/>
              <w:contextualSpacing w:val="0"/>
              <w:rPr>
                <w:sz w:val="24"/>
                <w:szCs w:val="24"/>
              </w:rPr>
            </w:pPr>
            <w:r>
              <w:rPr>
                <w:sz w:val="24"/>
                <w:szCs w:val="24"/>
                <w:rtl w:val="0"/>
              </w:rPr>
              <w:t>int read_block(int dblock, char *buf,int new_off,int off,int n)</w:t>
            </w:r>
          </w:p>
        </w:tc>
        <w:tc>
          <w:tcPr>
            <w:tcW w:w="3330" w:type="dxa"/>
          </w:tcPr>
          <w:p>
            <w:pPr>
              <w:spacing w:after="0" w:line="240" w:lineRule="auto"/>
              <w:contextualSpacing w:val="0"/>
              <w:rPr>
                <w:sz w:val="24"/>
                <w:szCs w:val="24"/>
              </w:rPr>
            </w:pPr>
            <w:r>
              <w:rPr>
                <w:sz w:val="24"/>
                <w:szCs w:val="24"/>
                <w:rtl w:val="0"/>
              </w:rPr>
              <w:t>Given the data block number, it reads the data from the respective data block to the memory</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Layout w:type="fixed"/>
          <w:tblCellMar>
            <w:top w:w="0" w:type="dxa"/>
            <w:left w:w="108" w:type="dxa"/>
            <w:bottom w:w="0" w:type="dxa"/>
            <w:right w:w="108" w:type="dxa"/>
          </w:tblCellMar>
        </w:tblPrEx>
        <w:trPr>
          <w:trHeight w:val="760" w:hRule="atLeast"/>
        </w:trPr>
        <w:tc>
          <w:tcPr>
            <w:tcW w:w="738" w:type="dxa"/>
          </w:tcPr>
          <w:p>
            <w:pPr>
              <w:spacing w:after="0" w:line="240" w:lineRule="auto"/>
              <w:contextualSpacing w:val="0"/>
              <w:rPr>
                <w:sz w:val="24"/>
                <w:szCs w:val="24"/>
              </w:rPr>
            </w:pPr>
            <w:r>
              <w:rPr>
                <w:sz w:val="24"/>
                <w:szCs w:val="24"/>
                <w:rtl w:val="0"/>
              </w:rPr>
              <w:t>7</w:t>
            </w:r>
          </w:p>
        </w:tc>
        <w:tc>
          <w:tcPr>
            <w:tcW w:w="2985" w:type="dxa"/>
          </w:tcPr>
          <w:p>
            <w:pPr>
              <w:spacing w:after="0" w:line="240" w:lineRule="auto"/>
              <w:contextualSpacing w:val="0"/>
              <w:rPr>
                <w:sz w:val="24"/>
                <w:szCs w:val="24"/>
              </w:rPr>
            </w:pPr>
            <w:r>
              <w:rPr>
                <w:sz w:val="24"/>
                <w:szCs w:val="24"/>
                <w:rtl w:val="0"/>
              </w:rPr>
              <w:t>write_block</w:t>
            </w:r>
          </w:p>
        </w:tc>
        <w:tc>
          <w:tcPr>
            <w:tcW w:w="2340" w:type="dxa"/>
          </w:tcPr>
          <w:p>
            <w:pPr>
              <w:spacing w:after="0" w:line="240" w:lineRule="auto"/>
              <w:contextualSpacing w:val="0"/>
              <w:rPr>
                <w:sz w:val="24"/>
                <w:szCs w:val="24"/>
              </w:rPr>
            </w:pPr>
            <w:r>
              <w:rPr>
                <w:sz w:val="24"/>
                <w:szCs w:val="24"/>
                <w:rtl w:val="0"/>
              </w:rPr>
              <w:t>int write_block(int dblock,const char *buf,int new_off,int off,int n)</w:t>
            </w:r>
          </w:p>
        </w:tc>
        <w:tc>
          <w:tcPr>
            <w:tcW w:w="3330" w:type="dxa"/>
          </w:tcPr>
          <w:p>
            <w:pPr>
              <w:spacing w:after="0" w:line="240" w:lineRule="auto"/>
              <w:contextualSpacing w:val="0"/>
              <w:rPr>
                <w:sz w:val="24"/>
                <w:szCs w:val="24"/>
              </w:rPr>
            </w:pPr>
            <w:r>
              <w:rPr>
                <w:sz w:val="24"/>
                <w:szCs w:val="24"/>
                <w:rtl w:val="0"/>
              </w:rPr>
              <w:t>Given the data block number, it writes the data from the memory to the respective data block</w:t>
            </w:r>
          </w:p>
        </w:tc>
      </w:tr>
    </w:tbl>
    <w:p>
      <w:pPr>
        <w:contextualSpacing w:val="0"/>
      </w:pPr>
    </w:p>
    <w:p>
      <w:pPr>
        <w:contextualSpacing w:val="0"/>
      </w:pPr>
    </w:p>
    <w:p>
      <w:pPr>
        <w:contextualSpacing w:val="0"/>
        <w:jc w:val="center"/>
        <w:rPr>
          <w:b/>
          <w:sz w:val="36"/>
          <w:szCs w:val="36"/>
          <w:u w:val="single"/>
        </w:rPr>
      </w:pPr>
    </w:p>
    <w:p>
      <w:pPr>
        <w:contextualSpacing w:val="0"/>
        <w:jc w:val="center"/>
        <w:rPr>
          <w:b/>
          <w:sz w:val="36"/>
          <w:szCs w:val="36"/>
          <w:u w:val="single"/>
        </w:rPr>
      </w:pPr>
    </w:p>
    <w:p>
      <w:pPr>
        <w:contextualSpacing w:val="0"/>
        <w:jc w:val="center"/>
        <w:rPr>
          <w:b/>
          <w:sz w:val="36"/>
          <w:szCs w:val="36"/>
          <w:u w:val="single"/>
        </w:rPr>
      </w:pPr>
    </w:p>
    <w:p>
      <w:pPr>
        <w:contextualSpacing w:val="0"/>
        <w:jc w:val="center"/>
        <w:rPr>
          <w:b/>
          <w:sz w:val="36"/>
          <w:szCs w:val="36"/>
          <w:u w:val="single"/>
        </w:rPr>
      </w:pPr>
    </w:p>
    <w:p>
      <w:pPr>
        <w:contextualSpacing w:val="0"/>
        <w:jc w:val="center"/>
        <w:rPr>
          <w:b/>
          <w:sz w:val="36"/>
          <w:szCs w:val="36"/>
          <w:u w:val="single"/>
        </w:rPr>
      </w:pPr>
    </w:p>
    <w:p>
      <w:pPr>
        <w:contextualSpacing w:val="0"/>
        <w:jc w:val="center"/>
        <w:rPr>
          <w:b/>
          <w:sz w:val="36"/>
          <w:szCs w:val="36"/>
          <w:u w:val="single"/>
        </w:rPr>
      </w:pPr>
    </w:p>
    <w:p>
      <w:pPr>
        <w:contextualSpacing w:val="0"/>
        <w:jc w:val="center"/>
        <w:rPr>
          <w:b/>
          <w:sz w:val="36"/>
          <w:szCs w:val="36"/>
          <w:u w:val="single"/>
        </w:rPr>
      </w:pPr>
    </w:p>
    <w:p>
      <w:pPr>
        <w:contextualSpacing w:val="0"/>
        <w:jc w:val="center"/>
        <w:rPr>
          <w:b/>
          <w:sz w:val="36"/>
          <w:szCs w:val="36"/>
          <w:u w:val="single"/>
        </w:rPr>
      </w:pPr>
    </w:p>
    <w:p>
      <w:pPr>
        <w:contextualSpacing w:val="0"/>
        <w:jc w:val="center"/>
        <w:rPr>
          <w:b/>
          <w:sz w:val="36"/>
          <w:szCs w:val="36"/>
          <w:u w:val="single"/>
        </w:rPr>
      </w:pPr>
    </w:p>
    <w:p>
      <w:pPr>
        <w:contextualSpacing w:val="0"/>
        <w:jc w:val="center"/>
        <w:rPr>
          <w:b/>
          <w:sz w:val="36"/>
          <w:szCs w:val="36"/>
          <w:u w:val="single"/>
        </w:rPr>
      </w:pPr>
    </w:p>
    <w:p>
      <w:pPr>
        <w:contextualSpacing w:val="0"/>
        <w:jc w:val="center"/>
        <w:rPr>
          <w:sz w:val="36"/>
          <w:szCs w:val="36"/>
          <w:u w:val="single"/>
        </w:rPr>
      </w:pPr>
      <w:r>
        <w:rPr>
          <w:sz w:val="36"/>
          <w:szCs w:val="36"/>
          <w:u w:val="single"/>
          <w:rtl w:val="0"/>
        </w:rPr>
        <w:t>DETAILED  EXPLANATION:</w:t>
      </w:r>
    </w:p>
    <w:p>
      <w:pPr>
        <w:contextualSpacing w:val="0"/>
        <w:rPr>
          <w:b/>
          <w:u w:val="single"/>
        </w:rPr>
      </w:pPr>
    </w:p>
    <w:p>
      <w:pPr>
        <w:contextualSpacing w:val="0"/>
        <w:rPr>
          <w:b/>
          <w:sz w:val="28"/>
          <w:szCs w:val="28"/>
        </w:rPr>
      </w:pPr>
      <w:r>
        <w:rPr>
          <w:b/>
          <w:sz w:val="28"/>
          <w:szCs w:val="28"/>
          <w:rtl w:val="0"/>
        </w:rPr>
        <w:t>Phase 1:</w:t>
      </w:r>
    </w:p>
    <w:p>
      <w:pPr>
        <w:contextualSpacing w:val="0"/>
        <w:rPr>
          <w:b/>
          <w:sz w:val="28"/>
          <w:szCs w:val="28"/>
        </w:rPr>
      </w:pPr>
    </w:p>
    <w:p>
      <w:pPr>
        <w:numPr>
          <w:ilvl w:val="0"/>
          <w:numId w:val="2"/>
        </w:numPr>
        <w:ind w:left="720" w:hanging="360"/>
        <w:contextualSpacing/>
        <w:rPr>
          <w:sz w:val="28"/>
          <w:szCs w:val="28"/>
          <w:u w:val="none"/>
        </w:rPr>
      </w:pPr>
      <w:r>
        <w:rPr>
          <w:sz w:val="28"/>
          <w:szCs w:val="28"/>
          <w:rtl w:val="0"/>
        </w:rPr>
        <w:t xml:space="preserve">We designed the structure for our file system. </w:t>
      </w:r>
    </w:p>
    <w:p>
      <w:pPr>
        <w:numPr>
          <w:ilvl w:val="0"/>
          <w:numId w:val="2"/>
        </w:numPr>
        <w:ind w:left="720" w:hanging="360"/>
        <w:contextualSpacing/>
        <w:rPr>
          <w:sz w:val="28"/>
          <w:szCs w:val="28"/>
          <w:u w:val="none"/>
        </w:rPr>
      </w:pPr>
      <w:r>
        <w:rPr>
          <w:sz w:val="28"/>
          <w:szCs w:val="28"/>
          <w:rtl w:val="0"/>
        </w:rPr>
        <w:t>Our structure includes Super block ,Inode blocks and data blocks.Our file system has a total of 50 blocks each of size 512 bytes.</w:t>
      </w:r>
    </w:p>
    <w:p>
      <w:pPr>
        <w:numPr>
          <w:ilvl w:val="0"/>
          <w:numId w:val="2"/>
        </w:numPr>
        <w:ind w:left="720" w:hanging="360"/>
        <w:contextualSpacing/>
        <w:rPr>
          <w:sz w:val="28"/>
          <w:szCs w:val="28"/>
          <w:u w:val="none"/>
        </w:rPr>
      </w:pPr>
      <w:r>
        <w:rPr>
          <w:sz w:val="28"/>
          <w:szCs w:val="28"/>
          <w:rtl w:val="0"/>
        </w:rPr>
        <w:t xml:space="preserve"> One block is allocated for super block, 8 for inode block and the rest 41 for data blocks. </w:t>
      </w:r>
    </w:p>
    <w:p>
      <w:pPr>
        <w:contextualSpacing w:val="0"/>
        <w:rPr>
          <w:sz w:val="28"/>
          <w:szCs w:val="28"/>
        </w:rPr>
      </w:pPr>
    </w:p>
    <w:p>
      <w:pPr>
        <w:numPr>
          <w:ilvl w:val="1"/>
          <w:numId w:val="2"/>
        </w:numPr>
        <w:ind w:left="1440" w:hanging="360"/>
        <w:contextualSpacing/>
        <w:rPr>
          <w:sz w:val="28"/>
          <w:szCs w:val="28"/>
        </w:rPr>
      </w:pPr>
      <w:r>
        <w:rPr>
          <w:sz w:val="28"/>
          <w:szCs w:val="28"/>
          <w:u w:val="single"/>
          <w:rtl w:val="0"/>
        </w:rPr>
        <w:t>Super block:</w:t>
      </w:r>
    </w:p>
    <w:p>
      <w:pPr>
        <w:ind w:left="1440" w:firstLine="720"/>
        <w:contextualSpacing w:val="0"/>
        <w:rPr>
          <w:sz w:val="28"/>
          <w:szCs w:val="28"/>
        </w:rPr>
      </w:pPr>
      <w:r>
        <w:rPr>
          <w:sz w:val="28"/>
          <w:szCs w:val="28"/>
          <w:rtl w:val="0"/>
        </w:rPr>
        <w:t>Super block contains the bitmaps to inodes and data blocks of our file system which indicates which of the blocks are empty/full. When a file is created,if first checks if the file already exists and if not it searches for the first free inode block and allocates that block to the file. When a file is deleted the respective inode bitmap and data bitmap are set as free. When the contents of the file are written,it searches for the first data block that is free and allocates that  to the file.</w:t>
      </w:r>
    </w:p>
    <w:p>
      <w:pPr>
        <w:ind w:left="1440" w:firstLine="720"/>
        <w:contextualSpacing w:val="0"/>
        <w:rPr>
          <w:sz w:val="28"/>
          <w:szCs w:val="28"/>
        </w:rPr>
      </w:pPr>
    </w:p>
    <w:p>
      <w:pPr>
        <w:ind w:left="1440" w:firstLine="720"/>
        <w:contextualSpacing w:val="0"/>
        <w:rPr>
          <w:sz w:val="28"/>
          <w:szCs w:val="28"/>
        </w:rPr>
      </w:pPr>
    </w:p>
    <w:p>
      <w:pPr>
        <w:numPr>
          <w:ilvl w:val="1"/>
          <w:numId w:val="2"/>
        </w:numPr>
        <w:ind w:left="1440" w:hanging="360"/>
        <w:rPr>
          <w:sz w:val="28"/>
          <w:szCs w:val="28"/>
        </w:rPr>
      </w:pPr>
      <w:r>
        <w:rPr>
          <w:sz w:val="28"/>
          <w:szCs w:val="28"/>
          <w:u w:val="single"/>
          <w:rtl w:val="0"/>
        </w:rPr>
        <w:t>Inode Block:</w:t>
      </w:r>
    </w:p>
    <w:p>
      <w:pPr>
        <w:numPr>
          <w:ilvl w:val="2"/>
          <w:numId w:val="2"/>
        </w:numPr>
        <w:ind w:left="2160" w:hanging="360"/>
        <w:rPr>
          <w:sz w:val="28"/>
          <w:szCs w:val="28"/>
        </w:rPr>
      </w:pPr>
      <w:r>
        <w:rPr>
          <w:sz w:val="28"/>
          <w:szCs w:val="28"/>
          <w:rtl w:val="0"/>
        </w:rPr>
        <w:t>There are 8 inode blocks.Each inode block is of size 512 Bytes. Therefore we can store around 4 inode informations per one block.So a total of 32 files/directories can be stored in our file system.</w:t>
      </w:r>
    </w:p>
    <w:p>
      <w:pPr>
        <w:ind w:left="1440" w:firstLine="0"/>
        <w:contextualSpacing w:val="0"/>
        <w:rPr>
          <w:sz w:val="28"/>
          <w:szCs w:val="28"/>
        </w:rPr>
      </w:pPr>
    </w:p>
    <w:p>
      <w:pPr>
        <w:numPr>
          <w:ilvl w:val="2"/>
          <w:numId w:val="2"/>
        </w:numPr>
        <w:ind w:left="2160" w:hanging="360"/>
        <w:rPr>
          <w:i/>
          <w:sz w:val="28"/>
          <w:szCs w:val="28"/>
        </w:rPr>
      </w:pPr>
      <w:r>
        <w:rPr>
          <w:i/>
          <w:sz w:val="28"/>
          <w:szCs w:val="28"/>
          <w:rtl w:val="0"/>
        </w:rPr>
        <w:t>Each inode has the following information:</w:t>
      </w:r>
    </w:p>
    <w:p>
      <w:pPr>
        <w:ind w:left="2160" w:firstLine="0"/>
        <w:contextualSpacing w:val="0"/>
        <w:rPr>
          <w:sz w:val="28"/>
          <w:szCs w:val="28"/>
        </w:rPr>
      </w:pPr>
      <w:r>
        <w:rPr>
          <w:sz w:val="28"/>
          <w:szCs w:val="28"/>
          <w:rtl w:val="0"/>
        </w:rPr>
        <w:t>-Inode number</w:t>
      </w:r>
    </w:p>
    <w:p>
      <w:pPr>
        <w:ind w:left="2160" w:firstLine="0"/>
        <w:contextualSpacing w:val="0"/>
        <w:rPr>
          <w:sz w:val="28"/>
          <w:szCs w:val="28"/>
        </w:rPr>
      </w:pPr>
      <w:r>
        <w:rPr>
          <w:sz w:val="28"/>
          <w:szCs w:val="28"/>
          <w:rtl w:val="0"/>
        </w:rPr>
        <w:t>-Mode - tells if the type of the file is a regular file or a    directory. It also gives information about the permissions required by the file</w:t>
      </w:r>
    </w:p>
    <w:p>
      <w:pPr>
        <w:ind w:left="2160" w:firstLine="0"/>
        <w:contextualSpacing w:val="0"/>
        <w:rPr>
          <w:sz w:val="28"/>
          <w:szCs w:val="28"/>
        </w:rPr>
      </w:pPr>
      <w:r>
        <w:rPr>
          <w:sz w:val="28"/>
          <w:szCs w:val="28"/>
          <w:rtl w:val="0"/>
        </w:rPr>
        <w:t>-link - indicates the number of links to a particular  file/directory</w:t>
      </w:r>
    </w:p>
    <w:p>
      <w:pPr>
        <w:ind w:left="2160" w:firstLine="0"/>
        <w:contextualSpacing w:val="0"/>
        <w:rPr>
          <w:sz w:val="28"/>
          <w:szCs w:val="28"/>
        </w:rPr>
      </w:pPr>
      <w:r>
        <w:rPr>
          <w:sz w:val="28"/>
          <w:szCs w:val="28"/>
          <w:rtl w:val="0"/>
        </w:rPr>
        <w:t>-uid and gid - indicates the user id and group id</w:t>
      </w:r>
    </w:p>
    <w:p>
      <w:pPr>
        <w:ind w:left="2160" w:firstLine="0"/>
        <w:contextualSpacing w:val="0"/>
        <w:rPr>
          <w:sz w:val="28"/>
          <w:szCs w:val="28"/>
        </w:rPr>
      </w:pPr>
      <w:r>
        <w:rPr>
          <w:sz w:val="28"/>
          <w:szCs w:val="28"/>
          <w:rtl w:val="0"/>
        </w:rPr>
        <w:t>-size - it indicates the size of a file in bytes</w:t>
      </w:r>
    </w:p>
    <w:p>
      <w:pPr>
        <w:ind w:left="2160" w:firstLine="0"/>
        <w:contextualSpacing w:val="0"/>
        <w:rPr>
          <w:sz w:val="28"/>
          <w:szCs w:val="28"/>
        </w:rPr>
      </w:pPr>
      <w:r>
        <w:rPr>
          <w:sz w:val="28"/>
          <w:szCs w:val="28"/>
          <w:rtl w:val="0"/>
        </w:rPr>
        <w:t>- blkcnt - it indicates the number of blocks occupied by the file</w:t>
      </w:r>
    </w:p>
    <w:p>
      <w:pPr>
        <w:ind w:left="2160" w:firstLine="0"/>
        <w:contextualSpacing w:val="0"/>
        <w:rPr>
          <w:sz w:val="28"/>
          <w:szCs w:val="28"/>
        </w:rPr>
      </w:pPr>
      <w:r>
        <w:rPr>
          <w:sz w:val="28"/>
          <w:szCs w:val="28"/>
          <w:rtl w:val="0"/>
        </w:rPr>
        <w:t>- blksize - our block  size is fixed. Hence this is 512 bytes</w:t>
      </w:r>
    </w:p>
    <w:p>
      <w:pPr>
        <w:ind w:left="2160" w:firstLine="0"/>
        <w:contextualSpacing w:val="0"/>
        <w:rPr>
          <w:sz w:val="28"/>
          <w:szCs w:val="28"/>
        </w:rPr>
      </w:pPr>
      <w:r>
        <w:rPr>
          <w:sz w:val="28"/>
          <w:szCs w:val="28"/>
          <w:rtl w:val="0"/>
        </w:rPr>
        <w:t>- access time - changes every time a file is accessed or read</w:t>
      </w:r>
    </w:p>
    <w:p>
      <w:pPr>
        <w:ind w:left="2160" w:firstLine="0"/>
        <w:contextualSpacing w:val="0"/>
        <w:rPr>
          <w:sz w:val="28"/>
          <w:szCs w:val="28"/>
        </w:rPr>
      </w:pPr>
      <w:r>
        <w:rPr>
          <w:sz w:val="28"/>
          <w:szCs w:val="28"/>
          <w:rtl w:val="0"/>
        </w:rPr>
        <w:t>-modify time - changes when  the contents of the file are modified</w:t>
      </w:r>
    </w:p>
    <w:p>
      <w:pPr>
        <w:ind w:left="2160" w:firstLine="0"/>
        <w:contextualSpacing w:val="0"/>
        <w:rPr>
          <w:sz w:val="28"/>
          <w:szCs w:val="28"/>
        </w:rPr>
      </w:pPr>
      <w:r>
        <w:rPr>
          <w:sz w:val="28"/>
          <w:szCs w:val="28"/>
          <w:rtl w:val="0"/>
        </w:rPr>
        <w:t>-status change time - changes when the permissions or the contents of the file are changed</w:t>
      </w:r>
    </w:p>
    <w:p>
      <w:pPr>
        <w:ind w:left="1440" w:firstLine="0"/>
        <w:contextualSpacing w:val="0"/>
        <w:rPr>
          <w:sz w:val="28"/>
          <w:szCs w:val="28"/>
        </w:rPr>
      </w:pPr>
    </w:p>
    <w:p>
      <w:pPr>
        <w:numPr>
          <w:ilvl w:val="2"/>
          <w:numId w:val="2"/>
        </w:numPr>
        <w:ind w:left="2160" w:hanging="360"/>
        <w:rPr>
          <w:i/>
          <w:sz w:val="28"/>
          <w:szCs w:val="28"/>
        </w:rPr>
      </w:pPr>
      <w:r>
        <w:rPr>
          <w:i/>
          <w:sz w:val="28"/>
          <w:szCs w:val="28"/>
          <w:rtl w:val="0"/>
        </w:rPr>
        <w:t>Inode also contains:</w:t>
      </w:r>
    </w:p>
    <w:p>
      <w:pPr>
        <w:ind w:left="2160" w:firstLine="0"/>
        <w:contextualSpacing w:val="0"/>
        <w:rPr>
          <w:sz w:val="28"/>
          <w:szCs w:val="28"/>
        </w:rPr>
      </w:pPr>
      <w:r>
        <w:rPr>
          <w:sz w:val="28"/>
          <w:szCs w:val="28"/>
          <w:rtl w:val="0"/>
        </w:rPr>
        <w:t>- db - indicates the first data block number of the file. And each data block has one more number which indicates the next data block(if the file size is &gt; 512 bytes). And the last data block's "next data block number" will be -1.</w:t>
      </w:r>
    </w:p>
    <w:p>
      <w:pPr>
        <w:ind w:left="2160" w:firstLine="0"/>
        <w:contextualSpacing w:val="0"/>
        <w:rPr>
          <w:sz w:val="28"/>
          <w:szCs w:val="28"/>
        </w:rPr>
      </w:pPr>
      <w:r>
        <w:rPr>
          <w:sz w:val="28"/>
          <w:szCs w:val="28"/>
          <w:rtl w:val="0"/>
        </w:rPr>
        <w:t>- in - indicates the inode number of the first child of the directory . If its a file, then it is -1.</w:t>
      </w:r>
    </w:p>
    <w:p>
      <w:pPr>
        <w:ind w:left="2160" w:firstLine="0"/>
        <w:contextualSpacing w:val="0"/>
        <w:rPr>
          <w:sz w:val="28"/>
          <w:szCs w:val="28"/>
        </w:rPr>
      </w:pPr>
      <w:r>
        <w:rPr>
          <w:sz w:val="28"/>
          <w:szCs w:val="28"/>
          <w:rtl w:val="0"/>
        </w:rPr>
        <w:t>- next - indicates the subsequent children of the same directory. The last child will have its next as -1.</w:t>
      </w:r>
    </w:p>
    <w:p>
      <w:pPr>
        <w:ind w:left="1440" w:firstLine="0"/>
        <w:contextualSpacing w:val="0"/>
        <w:rPr>
          <w:sz w:val="28"/>
          <w:szCs w:val="28"/>
        </w:rPr>
      </w:pPr>
    </w:p>
    <w:p>
      <w:pPr>
        <w:ind w:left="0" w:firstLine="0"/>
        <w:contextualSpacing w:val="0"/>
        <w:rPr>
          <w:sz w:val="28"/>
          <w:szCs w:val="28"/>
        </w:rPr>
      </w:pPr>
    </w:p>
    <w:p>
      <w:pPr>
        <w:ind w:left="0" w:firstLine="0"/>
        <w:contextualSpacing w:val="0"/>
        <w:rPr>
          <w:sz w:val="28"/>
          <w:szCs w:val="28"/>
        </w:rPr>
      </w:pPr>
    </w:p>
    <w:p>
      <w:pPr>
        <w:ind w:left="1440" w:firstLine="0"/>
        <w:contextualSpacing w:val="0"/>
        <w:rPr>
          <w:sz w:val="28"/>
          <w:szCs w:val="28"/>
        </w:rPr>
      </w:pPr>
    </w:p>
    <w:p>
      <w:pPr>
        <w:contextualSpacing w:val="0"/>
        <w:rPr>
          <w:b/>
          <w:sz w:val="30"/>
          <w:szCs w:val="30"/>
          <w:u w:val="single"/>
        </w:rPr>
      </w:pPr>
    </w:p>
    <w:p>
      <w:pPr>
        <w:contextualSpacing w:val="0"/>
        <w:rPr>
          <w:b/>
          <w:sz w:val="30"/>
          <w:szCs w:val="30"/>
          <w:u w:val="single"/>
        </w:rPr>
      </w:pPr>
    </w:p>
    <w:p>
      <w:pPr>
        <w:contextualSpacing w:val="0"/>
        <w:rPr>
          <w:b/>
          <w:sz w:val="30"/>
          <w:szCs w:val="30"/>
          <w:u w:val="single"/>
        </w:rPr>
      </w:pPr>
      <w:r>
        <w:rPr>
          <w:b/>
          <w:sz w:val="30"/>
          <w:szCs w:val="30"/>
          <w:u w:val="single"/>
          <w:rtl w:val="0"/>
        </w:rPr>
        <w:t>How is our file system different from UNIX file system?</w:t>
      </w:r>
    </w:p>
    <w:p>
      <w:pPr>
        <w:contextualSpacing w:val="0"/>
        <w:rPr>
          <w:b/>
          <w:sz w:val="28"/>
          <w:szCs w:val="28"/>
          <w:u w:val="single"/>
        </w:rPr>
      </w:pPr>
    </w:p>
    <w:p>
      <w:pPr>
        <w:contextualSpacing w:val="0"/>
        <w:rPr>
          <w:b/>
          <w:sz w:val="28"/>
          <w:szCs w:val="28"/>
          <w:u w:val="single"/>
        </w:rPr>
      </w:pPr>
    </w:p>
    <w:p>
      <w:pPr>
        <w:contextualSpacing w:val="0"/>
        <w:rPr>
          <w:sz w:val="28"/>
          <w:szCs w:val="28"/>
        </w:rPr>
      </w:pPr>
      <w:r>
        <w:rPr>
          <w:sz w:val="28"/>
          <w:szCs w:val="28"/>
          <w:rtl w:val="0"/>
        </w:rPr>
        <w:tab/>
      </w:r>
      <w:r>
        <w:rPr>
          <w:sz w:val="28"/>
          <w:szCs w:val="28"/>
          <w:rtl w:val="0"/>
        </w:rPr>
        <w:t>1)In Unix file system, the inode also contains the direct and the indirect pointers pointing to the data blocks.We have implemented this in a slightly different manner. We have a db pointer which points to the first data block and if the file grows in size, more and more data blocks are allotted to the file and each data block has a pointer to its next and previous data blocks.</w:t>
      </w:r>
    </w:p>
    <w:p>
      <w:pPr>
        <w:contextualSpacing w:val="0"/>
        <w:rPr>
          <w:sz w:val="28"/>
          <w:szCs w:val="28"/>
        </w:rPr>
      </w:pPr>
    </w:p>
    <w:p>
      <w:pPr>
        <w:contextualSpacing w:val="0"/>
        <w:rPr>
          <w:sz w:val="28"/>
          <w:szCs w:val="28"/>
        </w:rPr>
      </w:pPr>
      <w:r>
        <w:rPr>
          <w:sz w:val="28"/>
          <w:szCs w:val="28"/>
          <w:rtl w:val="0"/>
        </w:rPr>
        <w:tab/>
      </w:r>
      <w:r>
        <w:rPr>
          <w:sz w:val="28"/>
          <w:szCs w:val="28"/>
          <w:rtl w:val="0"/>
        </w:rPr>
        <w:t>2)The directories in unix file system have a block allocated to them indicating all its children files/directories. We used ‘in’ pointer to point to the first child of the directory and a ‘next’ pointer to the subsequent files/directories in the same folder.</w:t>
      </w:r>
    </w:p>
    <w:p>
      <w:pPr>
        <w:contextualSpacing w:val="0"/>
        <w:rPr>
          <w:sz w:val="28"/>
          <w:szCs w:val="28"/>
        </w:rPr>
      </w:pPr>
    </w:p>
    <w:p>
      <w:pPr>
        <w:contextualSpacing w:val="0"/>
        <w:rPr>
          <w:sz w:val="28"/>
          <w:szCs w:val="28"/>
        </w:rPr>
      </w:pPr>
      <w:r>
        <w:rPr>
          <w:sz w:val="28"/>
          <w:szCs w:val="28"/>
          <w:rtl w:val="0"/>
        </w:rPr>
        <w:tab/>
      </w:r>
      <w:r>
        <w:rPr>
          <w:sz w:val="28"/>
          <w:szCs w:val="28"/>
          <w:rtl w:val="0"/>
        </w:rPr>
        <w:t>3) Unix uses a block size of 4096 bytes and we used a block size of 512 bytes as ours is a simple and small file system.</w:t>
      </w:r>
    </w:p>
    <w:p>
      <w:pPr>
        <w:contextualSpacing w:val="0"/>
        <w:rPr>
          <w:sz w:val="28"/>
          <w:szCs w:val="28"/>
        </w:rPr>
      </w:pPr>
    </w:p>
    <w:p>
      <w:pPr>
        <w:ind w:left="0" w:firstLine="0"/>
        <w:contextualSpacing w:val="0"/>
        <w:rPr>
          <w:sz w:val="28"/>
          <w:szCs w:val="28"/>
        </w:rPr>
      </w:pPr>
    </w:p>
    <w:p>
      <w:pPr>
        <w:ind w:left="0" w:firstLine="0"/>
        <w:contextualSpacing w:val="0"/>
        <w:rPr>
          <w:sz w:val="28"/>
          <w:szCs w:val="28"/>
          <w:u w:val="single"/>
        </w:rPr>
      </w:pPr>
    </w:p>
    <w:p>
      <w:pPr>
        <w:ind w:left="0" w:firstLine="0"/>
        <w:contextualSpacing w:val="0"/>
        <w:rPr>
          <w:sz w:val="28"/>
          <w:szCs w:val="28"/>
          <w:u w:val="single"/>
        </w:rPr>
      </w:pPr>
      <w:r>
        <w:rPr>
          <w:sz w:val="28"/>
          <w:szCs w:val="28"/>
          <w:u w:val="single"/>
          <w:rtl w:val="0"/>
        </w:rPr>
        <w:t>Functions implemented in phase 1:</w:t>
      </w:r>
    </w:p>
    <w:p>
      <w:pPr>
        <w:ind w:left="0" w:firstLine="0"/>
        <w:contextualSpacing w:val="0"/>
        <w:rPr>
          <w:sz w:val="28"/>
          <w:szCs w:val="28"/>
          <w:u w:val="single"/>
        </w:rPr>
      </w:pPr>
    </w:p>
    <w:p>
      <w:pPr>
        <w:numPr>
          <w:ilvl w:val="0"/>
          <w:numId w:val="3"/>
        </w:numPr>
        <w:ind w:left="720" w:hanging="360"/>
        <w:contextualSpacing/>
        <w:rPr>
          <w:sz w:val="28"/>
          <w:szCs w:val="28"/>
        </w:rPr>
      </w:pPr>
      <w:r>
        <w:rPr>
          <w:sz w:val="28"/>
          <w:szCs w:val="28"/>
          <w:rtl w:val="0"/>
        </w:rPr>
        <w:t xml:space="preserve">Init - initialization. When a FUSE file system is mounted. </w:t>
      </w:r>
      <w:r>
        <w:rPr>
          <w:i/>
          <w:sz w:val="28"/>
          <w:szCs w:val="28"/>
          <w:rtl w:val="0"/>
        </w:rPr>
        <w:t>This function is called and all the file system structures are initialized</w:t>
      </w:r>
      <w:r>
        <w:rPr>
          <w:sz w:val="28"/>
          <w:szCs w:val="28"/>
          <w:rtl w:val="0"/>
        </w:rPr>
        <w:t>( the super block , inode blocks and the data blocks)</w:t>
      </w:r>
    </w:p>
    <w:p>
      <w:pPr>
        <w:ind w:left="720" w:firstLine="0"/>
        <w:contextualSpacing w:val="0"/>
        <w:rPr>
          <w:sz w:val="28"/>
          <w:szCs w:val="28"/>
        </w:rPr>
      </w:pPr>
    </w:p>
    <w:p>
      <w:pPr>
        <w:numPr>
          <w:ilvl w:val="0"/>
          <w:numId w:val="3"/>
        </w:numPr>
        <w:ind w:left="720" w:hanging="360"/>
        <w:contextualSpacing/>
        <w:rPr>
          <w:sz w:val="28"/>
          <w:szCs w:val="28"/>
        </w:rPr>
      </w:pPr>
      <w:r>
        <w:rPr>
          <w:sz w:val="28"/>
          <w:szCs w:val="28"/>
          <w:rtl w:val="0"/>
        </w:rPr>
        <w:t>Create - Creation of a file</w:t>
      </w:r>
    </w:p>
    <w:p>
      <w:pPr>
        <w:ind w:left="720" w:firstLine="0"/>
        <w:contextualSpacing w:val="0"/>
        <w:rPr>
          <w:i/>
          <w:sz w:val="28"/>
          <w:szCs w:val="28"/>
        </w:rPr>
      </w:pPr>
      <w:r>
        <w:rPr>
          <w:i/>
          <w:sz w:val="28"/>
          <w:szCs w:val="28"/>
          <w:rtl w:val="0"/>
        </w:rPr>
        <w:t>Traverse to the path specified and return the file and parent directory inode number.</w:t>
      </w:r>
    </w:p>
    <w:p>
      <w:pPr>
        <w:ind w:left="720" w:firstLine="0"/>
        <w:contextualSpacing w:val="0"/>
        <w:rPr>
          <w:sz w:val="28"/>
          <w:szCs w:val="28"/>
        </w:rPr>
      </w:pPr>
      <w:r>
        <w:rPr>
          <w:sz w:val="28"/>
          <w:szCs w:val="28"/>
          <w:rtl w:val="0"/>
        </w:rPr>
        <w:t>Base cases:</w:t>
      </w:r>
    </w:p>
    <w:p>
      <w:pPr>
        <w:ind w:left="720" w:firstLine="0"/>
        <w:contextualSpacing w:val="0"/>
        <w:rPr>
          <w:sz w:val="28"/>
          <w:szCs w:val="28"/>
        </w:rPr>
      </w:pPr>
      <w:r>
        <w:rPr>
          <w:sz w:val="28"/>
          <w:szCs w:val="28"/>
          <w:rtl w:val="0"/>
        </w:rPr>
        <w:t>-If file exists then -EEXIST is returned</w:t>
      </w:r>
    </w:p>
    <w:p>
      <w:pPr>
        <w:ind w:left="720" w:firstLine="0"/>
        <w:contextualSpacing w:val="0"/>
        <w:rPr>
          <w:sz w:val="28"/>
          <w:szCs w:val="28"/>
        </w:rPr>
      </w:pPr>
      <w:r>
        <w:rPr>
          <w:sz w:val="28"/>
          <w:szCs w:val="28"/>
          <w:rtl w:val="0"/>
        </w:rPr>
        <w:t>-If the path is not proper(ex: parent directory not present) then -ENOENT is returned</w:t>
      </w:r>
    </w:p>
    <w:p>
      <w:pPr>
        <w:ind w:left="720" w:firstLine="0"/>
        <w:contextualSpacing w:val="0"/>
        <w:rPr>
          <w:sz w:val="28"/>
          <w:szCs w:val="28"/>
        </w:rPr>
      </w:pPr>
      <w:r>
        <w:rPr>
          <w:sz w:val="28"/>
          <w:szCs w:val="28"/>
          <w:rtl w:val="0"/>
        </w:rPr>
        <w:t>Procedure:</w:t>
      </w:r>
    </w:p>
    <w:p>
      <w:pPr>
        <w:ind w:left="1440" w:firstLine="0"/>
        <w:contextualSpacing w:val="0"/>
        <w:rPr>
          <w:sz w:val="28"/>
          <w:szCs w:val="28"/>
        </w:rPr>
      </w:pPr>
      <w:r>
        <w:rPr>
          <w:sz w:val="28"/>
          <w:szCs w:val="28"/>
          <w:rtl w:val="0"/>
        </w:rPr>
        <w:t>a) Check the inode bitmaps to get the first free inode.Set that bitmap to 1.</w:t>
      </w:r>
    </w:p>
    <w:p>
      <w:pPr>
        <w:ind w:left="1440" w:firstLine="0"/>
        <w:contextualSpacing w:val="0"/>
        <w:rPr>
          <w:sz w:val="28"/>
          <w:szCs w:val="28"/>
        </w:rPr>
      </w:pPr>
      <w:r>
        <w:rPr>
          <w:sz w:val="28"/>
          <w:szCs w:val="28"/>
          <w:rtl w:val="0"/>
        </w:rPr>
        <w:t>b) Set the in pointer of the parent to this inode if it is the first child of that directory.</w:t>
      </w:r>
    </w:p>
    <w:p>
      <w:pPr>
        <w:ind w:left="1440" w:firstLine="0"/>
        <w:contextualSpacing w:val="0"/>
        <w:rPr>
          <w:sz w:val="28"/>
          <w:szCs w:val="28"/>
        </w:rPr>
      </w:pPr>
      <w:r>
        <w:rPr>
          <w:sz w:val="28"/>
          <w:szCs w:val="28"/>
          <w:rtl w:val="0"/>
        </w:rPr>
        <w:t xml:space="preserve"> Else traverse to the last child of the directory and set its next pointer  to this inode.</w:t>
      </w:r>
    </w:p>
    <w:p>
      <w:pPr>
        <w:ind w:left="0" w:firstLine="0"/>
        <w:contextualSpacing w:val="0"/>
        <w:rPr>
          <w:sz w:val="28"/>
          <w:szCs w:val="28"/>
        </w:rPr>
      </w:pPr>
      <w:r>
        <w:rPr>
          <w:sz w:val="28"/>
          <w:szCs w:val="28"/>
          <w:rtl w:val="0"/>
        </w:rPr>
        <w:t xml:space="preserve">       </w:t>
      </w:r>
      <w:r>
        <w:rPr>
          <w:sz w:val="28"/>
          <w:szCs w:val="28"/>
          <w:rtl w:val="0"/>
        </w:rPr>
        <w:tab/>
      </w:r>
      <w:r>
        <w:rPr>
          <w:sz w:val="28"/>
          <w:szCs w:val="28"/>
          <w:rtl w:val="0"/>
        </w:rPr>
        <w:tab/>
      </w:r>
      <w:r>
        <w:rPr>
          <w:sz w:val="28"/>
          <w:szCs w:val="28"/>
          <w:rtl w:val="0"/>
        </w:rPr>
        <w:t>c) Set the metadata(all the inode details of the file) in the inode.</w:t>
      </w:r>
    </w:p>
    <w:p>
      <w:pPr>
        <w:ind w:left="0" w:firstLine="0"/>
        <w:contextualSpacing w:val="0"/>
        <w:rPr>
          <w:sz w:val="28"/>
          <w:szCs w:val="28"/>
        </w:rPr>
      </w:pPr>
      <w:r>
        <w:rPr>
          <w:sz w:val="28"/>
          <w:szCs w:val="28"/>
          <w:rtl w:val="0"/>
        </w:rPr>
        <w:tab/>
      </w:r>
      <w:r>
        <w:rPr>
          <w:sz w:val="28"/>
          <w:szCs w:val="28"/>
          <w:rtl w:val="0"/>
        </w:rPr>
        <w:tab/>
      </w:r>
      <w:r>
        <w:rPr>
          <w:sz w:val="28"/>
          <w:szCs w:val="28"/>
          <w:rtl w:val="0"/>
        </w:rPr>
        <w:t>d)change the access and mod time of the parent directory.</w:t>
      </w:r>
    </w:p>
    <w:p>
      <w:pPr>
        <w:ind w:left="0" w:firstLine="0"/>
        <w:contextualSpacing w:val="0"/>
        <w:rPr>
          <w:sz w:val="28"/>
          <w:szCs w:val="28"/>
        </w:rPr>
      </w:pPr>
      <w:r>
        <w:rPr>
          <w:sz w:val="28"/>
          <w:szCs w:val="28"/>
          <w:rtl w:val="0"/>
        </w:rPr>
        <w:t xml:space="preserve">      </w:t>
      </w:r>
      <w:r>
        <w:rPr>
          <w:sz w:val="28"/>
          <w:szCs w:val="28"/>
          <w:rtl w:val="0"/>
        </w:rPr>
        <w:tab/>
      </w:r>
      <w:r>
        <w:rPr>
          <w:sz w:val="28"/>
          <w:szCs w:val="28"/>
          <w:rtl w:val="0"/>
        </w:rPr>
        <w:tab/>
      </w:r>
      <w:r>
        <w:rPr>
          <w:sz w:val="28"/>
          <w:szCs w:val="28"/>
          <w:rtl w:val="0"/>
        </w:rPr>
        <w:t>e) Save the changes to the disk.</w:t>
      </w:r>
    </w:p>
    <w:p>
      <w:pPr>
        <w:ind w:left="0" w:firstLine="0"/>
        <w:contextualSpacing w:val="0"/>
        <w:rPr>
          <w:sz w:val="28"/>
          <w:szCs w:val="28"/>
        </w:rPr>
      </w:pPr>
    </w:p>
    <w:p>
      <w:pPr>
        <w:ind w:left="0" w:firstLine="0"/>
        <w:contextualSpacing w:val="0"/>
        <w:rPr>
          <w:sz w:val="28"/>
          <w:szCs w:val="28"/>
        </w:rPr>
      </w:pPr>
      <w:r>
        <w:rPr>
          <w:sz w:val="28"/>
          <w:szCs w:val="28"/>
          <w:rtl w:val="0"/>
        </w:rPr>
        <w:t>3) mkdir - Creation of a directory</w:t>
      </w:r>
    </w:p>
    <w:p>
      <w:pPr>
        <w:ind w:left="720" w:firstLine="0"/>
        <w:contextualSpacing w:val="0"/>
        <w:rPr>
          <w:i/>
          <w:sz w:val="28"/>
          <w:szCs w:val="28"/>
        </w:rPr>
      </w:pPr>
      <w:r>
        <w:rPr>
          <w:i/>
          <w:sz w:val="28"/>
          <w:szCs w:val="28"/>
          <w:rtl w:val="0"/>
        </w:rPr>
        <w:t>Traverse to the path specified and return the directory and parent directory inode number.</w:t>
      </w:r>
    </w:p>
    <w:p>
      <w:pPr>
        <w:ind w:left="720" w:firstLine="0"/>
        <w:contextualSpacing w:val="0"/>
        <w:rPr>
          <w:sz w:val="28"/>
          <w:szCs w:val="28"/>
        </w:rPr>
      </w:pPr>
    </w:p>
    <w:p>
      <w:pPr>
        <w:ind w:left="720" w:firstLine="0"/>
        <w:contextualSpacing w:val="0"/>
        <w:rPr>
          <w:sz w:val="28"/>
          <w:szCs w:val="28"/>
        </w:rPr>
      </w:pPr>
      <w:r>
        <w:rPr>
          <w:sz w:val="28"/>
          <w:szCs w:val="28"/>
          <w:rtl w:val="0"/>
        </w:rPr>
        <w:t>Base cases:</w:t>
      </w:r>
    </w:p>
    <w:p>
      <w:pPr>
        <w:ind w:left="720" w:firstLine="0"/>
        <w:contextualSpacing w:val="0"/>
        <w:rPr>
          <w:sz w:val="28"/>
          <w:szCs w:val="28"/>
        </w:rPr>
      </w:pPr>
      <w:r>
        <w:rPr>
          <w:sz w:val="28"/>
          <w:szCs w:val="28"/>
          <w:rtl w:val="0"/>
        </w:rPr>
        <w:t>-If directory exists then -EEXIST is returned</w:t>
      </w:r>
    </w:p>
    <w:p>
      <w:pPr>
        <w:ind w:left="720" w:firstLine="0"/>
        <w:contextualSpacing w:val="0"/>
        <w:rPr>
          <w:sz w:val="28"/>
          <w:szCs w:val="28"/>
        </w:rPr>
      </w:pPr>
      <w:r>
        <w:rPr>
          <w:sz w:val="28"/>
          <w:szCs w:val="28"/>
          <w:rtl w:val="0"/>
        </w:rPr>
        <w:t>-If the path is not proper(ex: parent directory not present) then -ENOENT is returned</w:t>
      </w:r>
    </w:p>
    <w:p>
      <w:pPr>
        <w:ind w:left="0" w:firstLine="0"/>
        <w:contextualSpacing w:val="0"/>
        <w:rPr>
          <w:sz w:val="28"/>
          <w:szCs w:val="28"/>
        </w:rPr>
      </w:pPr>
    </w:p>
    <w:p>
      <w:pPr>
        <w:ind w:left="720" w:firstLine="0"/>
        <w:contextualSpacing w:val="0"/>
        <w:rPr>
          <w:sz w:val="28"/>
          <w:szCs w:val="28"/>
        </w:rPr>
      </w:pPr>
      <w:r>
        <w:rPr>
          <w:sz w:val="28"/>
          <w:szCs w:val="28"/>
          <w:rtl w:val="0"/>
        </w:rPr>
        <w:t>Procedure:</w:t>
      </w:r>
    </w:p>
    <w:p>
      <w:pPr>
        <w:ind w:left="1440" w:firstLine="0"/>
        <w:contextualSpacing w:val="0"/>
        <w:rPr>
          <w:sz w:val="28"/>
          <w:szCs w:val="28"/>
        </w:rPr>
      </w:pPr>
      <w:r>
        <w:rPr>
          <w:sz w:val="28"/>
          <w:szCs w:val="28"/>
          <w:rtl w:val="0"/>
        </w:rPr>
        <w:t>a) Check the inode bitmaps to get the first free inode.Set that bitmap to 1.</w:t>
      </w:r>
    </w:p>
    <w:p>
      <w:pPr>
        <w:ind w:left="1440" w:firstLine="0"/>
        <w:contextualSpacing w:val="0"/>
        <w:rPr>
          <w:sz w:val="28"/>
          <w:szCs w:val="28"/>
        </w:rPr>
      </w:pPr>
      <w:r>
        <w:rPr>
          <w:sz w:val="28"/>
          <w:szCs w:val="28"/>
          <w:rtl w:val="0"/>
        </w:rPr>
        <w:t>b) Set the in pointer of the parent to this inode if it is the first child of  that directory.  Else traverse to the last child of the directory and set its next pointer to this inode.</w:t>
      </w:r>
    </w:p>
    <w:p>
      <w:pPr>
        <w:ind w:left="1440" w:firstLine="0"/>
        <w:contextualSpacing w:val="0"/>
        <w:rPr>
          <w:sz w:val="28"/>
          <w:szCs w:val="28"/>
        </w:rPr>
      </w:pPr>
      <w:r>
        <w:rPr>
          <w:sz w:val="28"/>
          <w:szCs w:val="28"/>
          <w:rtl w:val="0"/>
        </w:rPr>
        <w:t>c) Set the metadata(all the inode details of the directory) in the inode.</w:t>
      </w:r>
    </w:p>
    <w:p>
      <w:pPr>
        <w:ind w:left="1440" w:firstLine="0"/>
        <w:contextualSpacing w:val="0"/>
        <w:rPr>
          <w:sz w:val="28"/>
          <w:szCs w:val="28"/>
        </w:rPr>
      </w:pPr>
      <w:r>
        <w:rPr>
          <w:sz w:val="28"/>
          <w:szCs w:val="28"/>
          <w:rtl w:val="0"/>
        </w:rPr>
        <w:t>d) Change the link count, access and mod time of the parent directory.</w:t>
      </w:r>
    </w:p>
    <w:p>
      <w:pPr>
        <w:contextualSpacing w:val="0"/>
        <w:rPr>
          <w:sz w:val="28"/>
          <w:szCs w:val="28"/>
        </w:rPr>
      </w:pPr>
      <w:r>
        <w:rPr>
          <w:sz w:val="28"/>
          <w:szCs w:val="28"/>
          <w:rtl w:val="0"/>
        </w:rPr>
        <w:t xml:space="preserve">     </w:t>
      </w:r>
      <w:r>
        <w:rPr>
          <w:sz w:val="28"/>
          <w:szCs w:val="28"/>
          <w:rtl w:val="0"/>
        </w:rPr>
        <w:tab/>
      </w:r>
      <w:r>
        <w:rPr>
          <w:sz w:val="28"/>
          <w:szCs w:val="28"/>
          <w:rtl w:val="0"/>
        </w:rPr>
        <w:tab/>
      </w:r>
      <w:r>
        <w:rPr>
          <w:sz w:val="28"/>
          <w:szCs w:val="28"/>
          <w:rtl w:val="0"/>
        </w:rPr>
        <w:t>e) Save the changes to the disk.</w:t>
      </w:r>
    </w:p>
    <w:p>
      <w:pPr>
        <w:contextualSpacing w:val="0"/>
        <w:rPr>
          <w:sz w:val="28"/>
          <w:szCs w:val="28"/>
        </w:rPr>
      </w:pPr>
    </w:p>
    <w:p>
      <w:pPr>
        <w:contextualSpacing w:val="0"/>
        <w:rPr>
          <w:sz w:val="28"/>
          <w:szCs w:val="28"/>
        </w:rPr>
      </w:pPr>
    </w:p>
    <w:p>
      <w:pPr>
        <w:contextualSpacing w:val="0"/>
        <w:rPr>
          <w:sz w:val="28"/>
          <w:szCs w:val="28"/>
        </w:rPr>
      </w:pPr>
      <w:r>
        <w:rPr>
          <w:sz w:val="28"/>
          <w:szCs w:val="28"/>
          <w:rtl w:val="0"/>
        </w:rPr>
        <w:t>4) readdir - Read contents of the directory.</w:t>
      </w:r>
    </w:p>
    <w:p>
      <w:pPr>
        <w:contextualSpacing w:val="0"/>
        <w:rPr>
          <w:i/>
          <w:sz w:val="28"/>
          <w:szCs w:val="28"/>
        </w:rPr>
      </w:pPr>
      <w:r>
        <w:rPr>
          <w:sz w:val="28"/>
          <w:szCs w:val="28"/>
          <w:rtl w:val="0"/>
        </w:rPr>
        <w:tab/>
      </w:r>
      <w:r>
        <w:rPr>
          <w:i/>
          <w:sz w:val="28"/>
          <w:szCs w:val="28"/>
          <w:rtl w:val="0"/>
        </w:rPr>
        <w:t>Traverse to the path specified.</w:t>
      </w:r>
    </w:p>
    <w:p>
      <w:pPr>
        <w:contextualSpacing w:val="0"/>
        <w:rPr>
          <w:sz w:val="28"/>
          <w:szCs w:val="28"/>
        </w:rPr>
      </w:pPr>
      <w:r>
        <w:rPr>
          <w:sz w:val="28"/>
          <w:szCs w:val="28"/>
          <w:rtl w:val="0"/>
        </w:rPr>
        <w:tab/>
      </w:r>
      <w:r>
        <w:rPr>
          <w:sz w:val="28"/>
          <w:szCs w:val="28"/>
          <w:rtl w:val="0"/>
        </w:rPr>
        <w:t>if the path is incorrect return -ENOENT</w:t>
      </w:r>
    </w:p>
    <w:p>
      <w:pPr>
        <w:ind w:firstLine="720"/>
        <w:contextualSpacing w:val="0"/>
        <w:rPr>
          <w:sz w:val="28"/>
          <w:szCs w:val="28"/>
        </w:rPr>
      </w:pPr>
      <w:r>
        <w:rPr>
          <w:sz w:val="28"/>
          <w:szCs w:val="28"/>
          <w:rtl w:val="0"/>
        </w:rPr>
        <w:t xml:space="preserve">add .(current) and ..(parent) and  traverse through all the children and add </w:t>
      </w:r>
    </w:p>
    <w:p>
      <w:pPr>
        <w:ind w:firstLine="720"/>
        <w:contextualSpacing w:val="0"/>
        <w:rPr>
          <w:sz w:val="28"/>
          <w:szCs w:val="28"/>
        </w:rPr>
      </w:pPr>
      <w:r>
        <w:rPr>
          <w:sz w:val="28"/>
          <w:szCs w:val="28"/>
          <w:rtl w:val="0"/>
        </w:rPr>
        <w:t>all to the buffer.</w:t>
      </w:r>
    </w:p>
    <w:p>
      <w:pPr>
        <w:contextualSpacing w:val="0"/>
        <w:rPr>
          <w:sz w:val="28"/>
          <w:szCs w:val="28"/>
        </w:rPr>
      </w:pPr>
      <w:r>
        <w:rPr>
          <w:sz w:val="28"/>
          <w:szCs w:val="28"/>
          <w:rtl w:val="0"/>
        </w:rPr>
        <w:tab/>
      </w:r>
      <w:r>
        <w:rPr>
          <w:sz w:val="28"/>
          <w:szCs w:val="28"/>
          <w:rtl w:val="0"/>
        </w:rPr>
        <w:t>change the access time of the directory.</w:t>
      </w:r>
    </w:p>
    <w:p>
      <w:pPr>
        <w:contextualSpacing w:val="0"/>
        <w:rPr>
          <w:sz w:val="28"/>
          <w:szCs w:val="28"/>
        </w:rPr>
      </w:pPr>
    </w:p>
    <w:p>
      <w:pPr>
        <w:contextualSpacing w:val="0"/>
        <w:rPr>
          <w:sz w:val="28"/>
          <w:szCs w:val="28"/>
        </w:rPr>
      </w:pPr>
    </w:p>
    <w:p>
      <w:pPr>
        <w:contextualSpacing w:val="0"/>
        <w:rPr>
          <w:sz w:val="28"/>
          <w:szCs w:val="28"/>
        </w:rPr>
      </w:pPr>
      <w:r>
        <w:rPr>
          <w:sz w:val="28"/>
          <w:szCs w:val="28"/>
          <w:rtl w:val="0"/>
        </w:rPr>
        <w:t>5) Unlink - Delete a file.</w:t>
      </w:r>
    </w:p>
    <w:p>
      <w:pPr>
        <w:ind w:firstLine="720"/>
        <w:contextualSpacing w:val="0"/>
        <w:rPr>
          <w:i/>
          <w:sz w:val="28"/>
          <w:szCs w:val="28"/>
        </w:rPr>
      </w:pPr>
      <w:r>
        <w:rPr>
          <w:i/>
          <w:sz w:val="28"/>
          <w:szCs w:val="28"/>
          <w:rtl w:val="0"/>
        </w:rPr>
        <w:t xml:space="preserve">Traverse to the path specified and return the file and parent directory inode </w:t>
      </w:r>
    </w:p>
    <w:p>
      <w:pPr>
        <w:ind w:firstLine="720"/>
        <w:contextualSpacing w:val="0"/>
        <w:rPr>
          <w:i/>
          <w:sz w:val="28"/>
          <w:szCs w:val="28"/>
        </w:rPr>
      </w:pPr>
      <w:r>
        <w:rPr>
          <w:i/>
          <w:sz w:val="28"/>
          <w:szCs w:val="28"/>
          <w:rtl w:val="0"/>
        </w:rPr>
        <w:t>number.</w:t>
      </w:r>
    </w:p>
    <w:p>
      <w:pPr>
        <w:ind w:left="0" w:firstLine="0"/>
        <w:contextualSpacing w:val="0"/>
        <w:rPr>
          <w:sz w:val="28"/>
          <w:szCs w:val="28"/>
        </w:rPr>
      </w:pPr>
    </w:p>
    <w:p>
      <w:pPr>
        <w:ind w:left="720" w:firstLine="0"/>
        <w:contextualSpacing w:val="0"/>
        <w:rPr>
          <w:sz w:val="28"/>
          <w:szCs w:val="28"/>
        </w:rPr>
      </w:pPr>
      <w:r>
        <w:rPr>
          <w:sz w:val="28"/>
          <w:szCs w:val="28"/>
          <w:rtl w:val="0"/>
        </w:rPr>
        <w:t>Base cases:</w:t>
      </w:r>
    </w:p>
    <w:p>
      <w:pPr>
        <w:ind w:left="720" w:firstLine="0"/>
        <w:contextualSpacing w:val="0"/>
        <w:rPr>
          <w:sz w:val="28"/>
          <w:szCs w:val="28"/>
        </w:rPr>
      </w:pPr>
      <w:r>
        <w:rPr>
          <w:sz w:val="28"/>
          <w:szCs w:val="28"/>
          <w:rtl w:val="0"/>
        </w:rPr>
        <w:t>-If file does not exist then -ENOENT is returned</w:t>
      </w:r>
    </w:p>
    <w:p>
      <w:pPr>
        <w:ind w:left="720" w:firstLine="0"/>
        <w:contextualSpacing w:val="0"/>
        <w:rPr>
          <w:sz w:val="28"/>
          <w:szCs w:val="28"/>
        </w:rPr>
      </w:pPr>
      <w:r>
        <w:rPr>
          <w:sz w:val="28"/>
          <w:szCs w:val="28"/>
          <w:rtl w:val="0"/>
        </w:rPr>
        <w:t>-If the path is not proper(ex: parent directory not present) then -ENOENT is returned</w:t>
      </w:r>
    </w:p>
    <w:p>
      <w:pPr>
        <w:ind w:left="720" w:firstLine="0"/>
        <w:contextualSpacing w:val="0"/>
        <w:rPr>
          <w:sz w:val="28"/>
          <w:szCs w:val="28"/>
        </w:rPr>
      </w:pPr>
      <w:r>
        <w:rPr>
          <w:sz w:val="28"/>
          <w:szCs w:val="28"/>
          <w:rtl w:val="0"/>
        </w:rPr>
        <w:t>Check if the number of links is equal to 1 and if not return .</w:t>
      </w:r>
    </w:p>
    <w:p>
      <w:pPr>
        <w:ind w:left="720" w:firstLine="0"/>
        <w:contextualSpacing w:val="0"/>
        <w:rPr>
          <w:sz w:val="28"/>
          <w:szCs w:val="28"/>
        </w:rPr>
      </w:pPr>
      <w:r>
        <w:rPr>
          <w:sz w:val="28"/>
          <w:szCs w:val="28"/>
          <w:rtl w:val="0"/>
        </w:rPr>
        <w:t>Set the respective inode bitmaps and data block bitmaps to 0</w:t>
      </w:r>
    </w:p>
    <w:p>
      <w:pPr>
        <w:ind w:left="720" w:firstLine="0"/>
        <w:contextualSpacing w:val="0"/>
        <w:rPr>
          <w:sz w:val="28"/>
          <w:szCs w:val="28"/>
        </w:rPr>
      </w:pPr>
      <w:r>
        <w:rPr>
          <w:sz w:val="28"/>
          <w:szCs w:val="28"/>
          <w:rtl w:val="0"/>
        </w:rPr>
        <w:t>Change the modify and status change time of the parent directory.</w:t>
      </w:r>
    </w:p>
    <w:p>
      <w:pPr>
        <w:ind w:left="720" w:firstLine="0"/>
        <w:contextualSpacing w:val="0"/>
        <w:rPr>
          <w:sz w:val="28"/>
          <w:szCs w:val="28"/>
        </w:rPr>
      </w:pPr>
      <w:r>
        <w:rPr>
          <w:sz w:val="28"/>
          <w:szCs w:val="28"/>
          <w:rtl w:val="0"/>
        </w:rPr>
        <w:t>Save unsaved changes to the disk.</w:t>
      </w:r>
    </w:p>
    <w:p>
      <w:pPr>
        <w:ind w:left="720" w:firstLine="0"/>
        <w:contextualSpacing w:val="0"/>
        <w:rPr>
          <w:sz w:val="28"/>
          <w:szCs w:val="28"/>
        </w:rPr>
      </w:pPr>
    </w:p>
    <w:p>
      <w:pPr>
        <w:ind w:left="0" w:firstLine="0"/>
        <w:contextualSpacing w:val="0"/>
        <w:rPr>
          <w:sz w:val="28"/>
          <w:szCs w:val="28"/>
        </w:rPr>
      </w:pPr>
    </w:p>
    <w:p>
      <w:pPr>
        <w:ind w:left="0" w:firstLine="0"/>
        <w:contextualSpacing w:val="0"/>
        <w:rPr>
          <w:sz w:val="28"/>
          <w:szCs w:val="28"/>
        </w:rPr>
      </w:pPr>
      <w:r>
        <w:rPr>
          <w:sz w:val="28"/>
          <w:szCs w:val="28"/>
          <w:rtl w:val="0"/>
        </w:rPr>
        <w:t>6) rmdir - Delete a directory.</w:t>
      </w:r>
    </w:p>
    <w:p>
      <w:pPr>
        <w:ind w:left="0" w:firstLine="0"/>
        <w:contextualSpacing w:val="0"/>
        <w:rPr>
          <w:i/>
          <w:sz w:val="28"/>
          <w:szCs w:val="28"/>
        </w:rPr>
      </w:pPr>
      <w:r>
        <w:rPr>
          <w:sz w:val="28"/>
          <w:szCs w:val="28"/>
          <w:rtl w:val="0"/>
        </w:rPr>
        <w:tab/>
      </w:r>
      <w:r>
        <w:rPr>
          <w:i/>
          <w:sz w:val="28"/>
          <w:szCs w:val="28"/>
          <w:rtl w:val="0"/>
        </w:rPr>
        <w:t xml:space="preserve">Traverse to the path specified and return the file and parent directory inode </w:t>
      </w:r>
    </w:p>
    <w:p>
      <w:pPr>
        <w:ind w:left="0" w:firstLine="0"/>
        <w:contextualSpacing w:val="0"/>
        <w:rPr>
          <w:i/>
          <w:sz w:val="28"/>
          <w:szCs w:val="28"/>
        </w:rPr>
      </w:pPr>
      <w:r>
        <w:rPr>
          <w:i/>
          <w:sz w:val="28"/>
          <w:szCs w:val="28"/>
          <w:rtl w:val="0"/>
        </w:rPr>
        <w:tab/>
      </w:r>
      <w:r>
        <w:rPr>
          <w:i/>
          <w:sz w:val="28"/>
          <w:szCs w:val="28"/>
          <w:rtl w:val="0"/>
        </w:rPr>
        <w:t>number.</w:t>
      </w:r>
    </w:p>
    <w:p>
      <w:pPr>
        <w:ind w:left="0" w:firstLine="0"/>
        <w:contextualSpacing w:val="0"/>
        <w:rPr>
          <w:sz w:val="28"/>
          <w:szCs w:val="28"/>
        </w:rPr>
      </w:pPr>
    </w:p>
    <w:p>
      <w:pPr>
        <w:ind w:left="720" w:firstLine="0"/>
        <w:contextualSpacing w:val="0"/>
        <w:rPr>
          <w:sz w:val="28"/>
          <w:szCs w:val="28"/>
        </w:rPr>
      </w:pPr>
      <w:r>
        <w:rPr>
          <w:sz w:val="28"/>
          <w:szCs w:val="28"/>
          <w:rtl w:val="0"/>
        </w:rPr>
        <w:t>Base cases:</w:t>
      </w:r>
    </w:p>
    <w:p>
      <w:pPr>
        <w:ind w:left="720" w:firstLine="0"/>
        <w:contextualSpacing w:val="0"/>
        <w:rPr>
          <w:sz w:val="28"/>
          <w:szCs w:val="28"/>
        </w:rPr>
      </w:pPr>
      <w:r>
        <w:rPr>
          <w:sz w:val="28"/>
          <w:szCs w:val="28"/>
          <w:rtl w:val="0"/>
        </w:rPr>
        <w:t>-If directory does not exist then -ENOENT is returned</w:t>
      </w:r>
    </w:p>
    <w:p>
      <w:pPr>
        <w:ind w:left="720" w:firstLine="0"/>
        <w:contextualSpacing w:val="0"/>
        <w:rPr>
          <w:sz w:val="28"/>
          <w:szCs w:val="28"/>
        </w:rPr>
      </w:pPr>
      <w:r>
        <w:rPr>
          <w:sz w:val="28"/>
          <w:szCs w:val="28"/>
          <w:rtl w:val="0"/>
        </w:rPr>
        <w:t>-If the path is not proper(ex: parent directory not present) then -ENOENT is returned</w:t>
      </w:r>
    </w:p>
    <w:p>
      <w:pPr>
        <w:ind w:left="720" w:firstLine="0"/>
        <w:contextualSpacing w:val="0"/>
        <w:rPr>
          <w:sz w:val="28"/>
          <w:szCs w:val="28"/>
        </w:rPr>
      </w:pPr>
      <w:r>
        <w:rPr>
          <w:sz w:val="28"/>
          <w:szCs w:val="28"/>
          <w:rtl w:val="0"/>
        </w:rPr>
        <w:t>Check if the directory is empty(by checking the link count or the in pointer)</w:t>
      </w:r>
    </w:p>
    <w:p>
      <w:pPr>
        <w:ind w:left="0" w:firstLine="0"/>
        <w:contextualSpacing w:val="0"/>
        <w:rPr>
          <w:sz w:val="28"/>
          <w:szCs w:val="28"/>
        </w:rPr>
      </w:pPr>
      <w:r>
        <w:rPr>
          <w:sz w:val="28"/>
          <w:szCs w:val="28"/>
          <w:rtl w:val="0"/>
        </w:rPr>
        <w:tab/>
      </w:r>
      <w:r>
        <w:rPr>
          <w:sz w:val="28"/>
          <w:szCs w:val="28"/>
          <w:rtl w:val="0"/>
        </w:rPr>
        <w:t>Set the respective inode bitmap of the directory  to 0</w:t>
      </w:r>
    </w:p>
    <w:p>
      <w:pPr>
        <w:ind w:left="720" w:firstLine="0"/>
        <w:contextualSpacing w:val="0"/>
        <w:rPr>
          <w:sz w:val="28"/>
          <w:szCs w:val="28"/>
        </w:rPr>
      </w:pPr>
      <w:r>
        <w:rPr>
          <w:sz w:val="28"/>
          <w:szCs w:val="28"/>
          <w:rtl w:val="0"/>
        </w:rPr>
        <w:t>Change the modify and status change time of the parent directory.</w:t>
      </w:r>
    </w:p>
    <w:p>
      <w:pPr>
        <w:ind w:left="720" w:firstLine="0"/>
        <w:contextualSpacing w:val="0"/>
        <w:rPr>
          <w:sz w:val="28"/>
          <w:szCs w:val="28"/>
        </w:rPr>
      </w:pPr>
      <w:r>
        <w:rPr>
          <w:sz w:val="28"/>
          <w:szCs w:val="28"/>
          <w:rtl w:val="0"/>
        </w:rPr>
        <w:t>Save unsaved changes to the disk.</w:t>
      </w:r>
    </w:p>
    <w:p>
      <w:pPr>
        <w:ind w:left="0" w:firstLine="0"/>
        <w:contextualSpacing w:val="0"/>
        <w:rPr>
          <w:sz w:val="28"/>
          <w:szCs w:val="28"/>
        </w:rPr>
      </w:pPr>
    </w:p>
    <w:p>
      <w:pPr>
        <w:ind w:left="0" w:firstLine="0"/>
        <w:contextualSpacing w:val="0"/>
        <w:rPr>
          <w:sz w:val="28"/>
          <w:szCs w:val="28"/>
        </w:rPr>
      </w:pPr>
      <w:r>
        <w:rPr>
          <w:sz w:val="28"/>
          <w:szCs w:val="28"/>
          <w:rtl w:val="0"/>
        </w:rPr>
        <w:t>7) getattr - get the statistics/metadata of the file.</w:t>
      </w:r>
    </w:p>
    <w:p>
      <w:pPr>
        <w:ind w:left="0" w:firstLine="0"/>
        <w:contextualSpacing w:val="0"/>
        <w:rPr>
          <w:sz w:val="28"/>
          <w:szCs w:val="28"/>
        </w:rPr>
      </w:pPr>
      <w:r>
        <w:rPr>
          <w:sz w:val="28"/>
          <w:szCs w:val="28"/>
          <w:rtl w:val="0"/>
        </w:rPr>
        <w:tab/>
      </w:r>
      <w:r>
        <w:rPr>
          <w:sz w:val="28"/>
          <w:szCs w:val="28"/>
          <w:rtl w:val="0"/>
        </w:rPr>
        <w:t>This the foremost functions to be implemented.</w:t>
      </w:r>
    </w:p>
    <w:p>
      <w:pPr>
        <w:ind w:left="0" w:firstLine="0"/>
        <w:contextualSpacing w:val="0"/>
        <w:rPr>
          <w:i/>
          <w:sz w:val="28"/>
          <w:szCs w:val="28"/>
        </w:rPr>
      </w:pPr>
      <w:r>
        <w:rPr>
          <w:sz w:val="28"/>
          <w:szCs w:val="28"/>
          <w:rtl w:val="0"/>
        </w:rPr>
        <w:tab/>
      </w:r>
      <w:r>
        <w:rPr>
          <w:i/>
          <w:sz w:val="28"/>
          <w:szCs w:val="28"/>
          <w:rtl w:val="0"/>
        </w:rPr>
        <w:t xml:space="preserve">Traverse to the path specified and return the file/directory and parent </w:t>
      </w:r>
    </w:p>
    <w:p>
      <w:pPr>
        <w:ind w:left="0" w:firstLine="0"/>
        <w:contextualSpacing w:val="0"/>
        <w:rPr>
          <w:i/>
          <w:sz w:val="28"/>
          <w:szCs w:val="28"/>
        </w:rPr>
      </w:pPr>
      <w:r>
        <w:rPr>
          <w:i/>
          <w:sz w:val="28"/>
          <w:szCs w:val="28"/>
          <w:rtl w:val="0"/>
        </w:rPr>
        <w:tab/>
      </w:r>
      <w:r>
        <w:rPr>
          <w:i/>
          <w:sz w:val="28"/>
          <w:szCs w:val="28"/>
          <w:rtl w:val="0"/>
        </w:rPr>
        <w:t>directory inode number.</w:t>
      </w:r>
    </w:p>
    <w:p>
      <w:pPr>
        <w:ind w:left="0" w:firstLine="0"/>
        <w:contextualSpacing w:val="0"/>
        <w:rPr>
          <w:i/>
          <w:sz w:val="28"/>
          <w:szCs w:val="28"/>
        </w:rPr>
      </w:pPr>
    </w:p>
    <w:p>
      <w:pPr>
        <w:ind w:left="720" w:firstLine="0"/>
        <w:contextualSpacing w:val="0"/>
        <w:rPr>
          <w:sz w:val="28"/>
          <w:szCs w:val="28"/>
        </w:rPr>
      </w:pPr>
      <w:r>
        <w:rPr>
          <w:sz w:val="28"/>
          <w:szCs w:val="28"/>
          <w:rtl w:val="0"/>
        </w:rPr>
        <w:t>Base cases:</w:t>
      </w:r>
    </w:p>
    <w:p>
      <w:pPr>
        <w:ind w:left="720" w:firstLine="0"/>
        <w:contextualSpacing w:val="0"/>
        <w:rPr>
          <w:sz w:val="28"/>
          <w:szCs w:val="28"/>
        </w:rPr>
      </w:pPr>
      <w:r>
        <w:rPr>
          <w:sz w:val="28"/>
          <w:szCs w:val="28"/>
          <w:rtl w:val="0"/>
        </w:rPr>
        <w:t>-If directory does not exist then -ENOENT is returned</w:t>
      </w:r>
    </w:p>
    <w:p>
      <w:pPr>
        <w:ind w:left="720" w:firstLine="0"/>
        <w:contextualSpacing w:val="0"/>
        <w:rPr>
          <w:sz w:val="28"/>
          <w:szCs w:val="28"/>
        </w:rPr>
      </w:pPr>
      <w:r>
        <w:rPr>
          <w:sz w:val="28"/>
          <w:szCs w:val="28"/>
          <w:rtl w:val="0"/>
        </w:rPr>
        <w:t>-If the path is not proper(ex: parent directory not present) then -ENOENT is returned</w:t>
      </w:r>
    </w:p>
    <w:p>
      <w:pPr>
        <w:ind w:left="0" w:firstLine="0"/>
        <w:contextualSpacing w:val="0"/>
        <w:rPr>
          <w:sz w:val="28"/>
          <w:szCs w:val="28"/>
        </w:rPr>
      </w:pPr>
      <w:r>
        <w:rPr>
          <w:sz w:val="28"/>
          <w:szCs w:val="28"/>
          <w:rtl w:val="0"/>
        </w:rPr>
        <w:tab/>
      </w:r>
      <w:r>
        <w:rPr>
          <w:sz w:val="28"/>
          <w:szCs w:val="28"/>
          <w:rtl w:val="0"/>
        </w:rPr>
        <w:t>The details of the file or the directory are returned as the stat structure.</w:t>
      </w:r>
    </w:p>
    <w:p>
      <w:pPr>
        <w:ind w:left="0" w:firstLine="0"/>
        <w:contextualSpacing w:val="0"/>
        <w:rPr>
          <w:sz w:val="28"/>
          <w:szCs w:val="28"/>
        </w:rPr>
      </w:pPr>
    </w:p>
    <w:p>
      <w:pPr>
        <w:ind w:left="0" w:firstLine="0"/>
        <w:contextualSpacing w:val="0"/>
        <w:rPr>
          <w:sz w:val="28"/>
          <w:szCs w:val="28"/>
        </w:rPr>
      </w:pPr>
    </w:p>
    <w:p>
      <w:pPr>
        <w:ind w:left="0" w:firstLine="0"/>
        <w:contextualSpacing w:val="0"/>
        <w:rPr>
          <w:sz w:val="28"/>
          <w:szCs w:val="28"/>
        </w:rPr>
      </w:pPr>
    </w:p>
    <w:p>
      <w:pPr>
        <w:ind w:left="0" w:firstLine="0"/>
        <w:contextualSpacing w:val="0"/>
        <w:rPr>
          <w:b/>
          <w:sz w:val="28"/>
          <w:szCs w:val="28"/>
        </w:rPr>
      </w:pPr>
      <w:r>
        <w:rPr>
          <w:b/>
          <w:sz w:val="28"/>
          <w:szCs w:val="28"/>
          <w:rtl w:val="0"/>
        </w:rPr>
        <w:t>Phase 2:</w:t>
      </w:r>
    </w:p>
    <w:p>
      <w:pPr>
        <w:ind w:left="0" w:firstLine="0"/>
        <w:contextualSpacing w:val="0"/>
        <w:rPr>
          <w:sz w:val="28"/>
          <w:szCs w:val="28"/>
        </w:rPr>
      </w:pPr>
      <w:r>
        <w:rPr>
          <w:sz w:val="28"/>
          <w:szCs w:val="28"/>
          <w:rtl w:val="0"/>
        </w:rPr>
        <w:t>System calls implemented:</w:t>
      </w:r>
    </w:p>
    <w:p>
      <w:pPr>
        <w:ind w:left="0" w:firstLine="0"/>
        <w:contextualSpacing w:val="0"/>
        <w:rPr>
          <w:sz w:val="28"/>
          <w:szCs w:val="28"/>
        </w:rPr>
      </w:pPr>
    </w:p>
    <w:p>
      <w:pPr>
        <w:ind w:left="0" w:firstLine="0"/>
        <w:contextualSpacing w:val="0"/>
        <w:rPr>
          <w:sz w:val="28"/>
          <w:szCs w:val="28"/>
        </w:rPr>
      </w:pPr>
      <w:r>
        <w:rPr>
          <w:sz w:val="28"/>
          <w:szCs w:val="28"/>
          <w:rtl w:val="0"/>
        </w:rPr>
        <w:t xml:space="preserve">1) Open - opens a file  </w:t>
      </w:r>
    </w:p>
    <w:p>
      <w:pPr>
        <w:ind w:left="0" w:firstLine="0"/>
        <w:contextualSpacing w:val="0"/>
        <w:rPr>
          <w:i/>
          <w:sz w:val="28"/>
          <w:szCs w:val="28"/>
        </w:rPr>
      </w:pPr>
      <w:r>
        <w:rPr>
          <w:sz w:val="28"/>
          <w:szCs w:val="28"/>
          <w:rtl w:val="0"/>
        </w:rPr>
        <w:tab/>
      </w:r>
      <w:r>
        <w:rPr>
          <w:i/>
          <w:sz w:val="28"/>
          <w:szCs w:val="28"/>
          <w:rtl w:val="0"/>
        </w:rPr>
        <w:t xml:space="preserve">Traverse to the path specified and return the file and parent directory inode </w:t>
      </w:r>
    </w:p>
    <w:p>
      <w:pPr>
        <w:ind w:left="0" w:firstLine="0"/>
        <w:contextualSpacing w:val="0"/>
        <w:rPr>
          <w:i/>
          <w:sz w:val="28"/>
          <w:szCs w:val="28"/>
        </w:rPr>
      </w:pPr>
      <w:r>
        <w:rPr>
          <w:i/>
          <w:sz w:val="28"/>
          <w:szCs w:val="28"/>
          <w:rtl w:val="0"/>
        </w:rPr>
        <w:tab/>
      </w:r>
      <w:r>
        <w:rPr>
          <w:i/>
          <w:sz w:val="28"/>
          <w:szCs w:val="28"/>
          <w:rtl w:val="0"/>
        </w:rPr>
        <w:t>number.</w:t>
      </w:r>
    </w:p>
    <w:p>
      <w:pPr>
        <w:ind w:left="0" w:firstLine="0"/>
        <w:contextualSpacing w:val="0"/>
        <w:rPr>
          <w:sz w:val="28"/>
          <w:szCs w:val="28"/>
        </w:rPr>
      </w:pPr>
    </w:p>
    <w:p>
      <w:pPr>
        <w:ind w:left="720" w:firstLine="0"/>
        <w:contextualSpacing w:val="0"/>
        <w:rPr>
          <w:sz w:val="28"/>
          <w:szCs w:val="28"/>
        </w:rPr>
      </w:pPr>
      <w:r>
        <w:rPr>
          <w:sz w:val="28"/>
          <w:szCs w:val="28"/>
          <w:rtl w:val="0"/>
        </w:rPr>
        <w:t>Base cases:</w:t>
      </w:r>
    </w:p>
    <w:p>
      <w:pPr>
        <w:ind w:left="720" w:firstLine="0"/>
        <w:contextualSpacing w:val="0"/>
        <w:rPr>
          <w:sz w:val="28"/>
          <w:szCs w:val="28"/>
        </w:rPr>
      </w:pPr>
      <w:r>
        <w:rPr>
          <w:sz w:val="28"/>
          <w:szCs w:val="28"/>
          <w:rtl w:val="0"/>
        </w:rPr>
        <w:t>-If file does not exist then -ENOENT is returned</w:t>
      </w:r>
    </w:p>
    <w:p>
      <w:pPr>
        <w:ind w:left="720" w:firstLine="0"/>
        <w:contextualSpacing w:val="0"/>
        <w:rPr>
          <w:sz w:val="28"/>
          <w:szCs w:val="28"/>
        </w:rPr>
      </w:pPr>
      <w:r>
        <w:rPr>
          <w:sz w:val="28"/>
          <w:szCs w:val="28"/>
          <w:rtl w:val="0"/>
        </w:rPr>
        <w:t>-If the path is not proper(ex: parent directory not present) then -ENOENT is returned</w:t>
      </w:r>
    </w:p>
    <w:p>
      <w:pPr>
        <w:ind w:left="0" w:firstLine="0"/>
        <w:contextualSpacing w:val="0"/>
        <w:rPr>
          <w:sz w:val="28"/>
          <w:szCs w:val="28"/>
        </w:rPr>
      </w:pPr>
      <w:r>
        <w:rPr>
          <w:sz w:val="28"/>
          <w:szCs w:val="28"/>
          <w:rtl w:val="0"/>
        </w:rPr>
        <w:tab/>
      </w:r>
      <w:r>
        <w:rPr>
          <w:sz w:val="28"/>
          <w:szCs w:val="28"/>
          <w:rtl w:val="0"/>
        </w:rPr>
        <w:t>open the file and increment the file descriptor count.</w:t>
      </w:r>
    </w:p>
    <w:p>
      <w:pPr>
        <w:ind w:left="0" w:firstLine="0"/>
        <w:contextualSpacing w:val="0"/>
        <w:rPr>
          <w:sz w:val="28"/>
          <w:szCs w:val="28"/>
        </w:rPr>
      </w:pPr>
      <w:r>
        <w:rPr>
          <w:sz w:val="28"/>
          <w:szCs w:val="28"/>
          <w:rtl w:val="0"/>
        </w:rPr>
        <w:tab/>
      </w:r>
      <w:r>
        <w:rPr>
          <w:sz w:val="28"/>
          <w:szCs w:val="28"/>
          <w:rtl w:val="0"/>
        </w:rPr>
        <w:t>change the access time of the file.</w:t>
      </w:r>
    </w:p>
    <w:p>
      <w:pPr>
        <w:ind w:left="0" w:firstLine="0"/>
        <w:contextualSpacing w:val="0"/>
        <w:rPr>
          <w:sz w:val="28"/>
          <w:szCs w:val="28"/>
        </w:rPr>
      </w:pPr>
    </w:p>
    <w:p>
      <w:pPr>
        <w:ind w:left="0" w:firstLine="0"/>
        <w:contextualSpacing w:val="0"/>
        <w:rPr>
          <w:sz w:val="28"/>
          <w:szCs w:val="28"/>
        </w:rPr>
      </w:pPr>
    </w:p>
    <w:p>
      <w:pPr>
        <w:ind w:left="0" w:firstLine="0"/>
        <w:contextualSpacing w:val="0"/>
        <w:rPr>
          <w:sz w:val="28"/>
          <w:szCs w:val="28"/>
        </w:rPr>
      </w:pPr>
      <w:r>
        <w:rPr>
          <w:sz w:val="28"/>
          <w:szCs w:val="28"/>
          <w:rtl w:val="0"/>
        </w:rPr>
        <w:t>2) Write - writing data into the file.</w:t>
      </w:r>
    </w:p>
    <w:p>
      <w:pPr>
        <w:ind w:left="0" w:firstLine="0"/>
        <w:contextualSpacing w:val="0"/>
        <w:rPr>
          <w:i/>
          <w:sz w:val="28"/>
          <w:szCs w:val="28"/>
        </w:rPr>
      </w:pPr>
      <w:r>
        <w:rPr>
          <w:sz w:val="28"/>
          <w:szCs w:val="28"/>
          <w:rtl w:val="0"/>
        </w:rPr>
        <w:tab/>
      </w:r>
      <w:r>
        <w:rPr>
          <w:i/>
          <w:sz w:val="28"/>
          <w:szCs w:val="28"/>
          <w:rtl w:val="0"/>
        </w:rPr>
        <w:t xml:space="preserve">Traverse to the path specified and return the file and parent directory inode </w:t>
      </w:r>
    </w:p>
    <w:p>
      <w:pPr>
        <w:ind w:left="0" w:firstLine="0"/>
        <w:contextualSpacing w:val="0"/>
        <w:rPr>
          <w:i/>
          <w:sz w:val="28"/>
          <w:szCs w:val="28"/>
        </w:rPr>
      </w:pPr>
      <w:r>
        <w:rPr>
          <w:i/>
          <w:sz w:val="28"/>
          <w:szCs w:val="28"/>
          <w:rtl w:val="0"/>
        </w:rPr>
        <w:tab/>
      </w:r>
      <w:r>
        <w:rPr>
          <w:i/>
          <w:sz w:val="28"/>
          <w:szCs w:val="28"/>
          <w:rtl w:val="0"/>
        </w:rPr>
        <w:t>number.</w:t>
      </w:r>
    </w:p>
    <w:p>
      <w:pPr>
        <w:ind w:firstLine="720" w:firstLineChars="0"/>
        <w:contextualSpacing w:val="0"/>
        <w:rPr>
          <w:sz w:val="28"/>
          <w:szCs w:val="28"/>
        </w:rPr>
      </w:pPr>
      <w:r>
        <w:rPr>
          <w:sz w:val="28"/>
          <w:szCs w:val="28"/>
          <w:rtl w:val="0"/>
        </w:rPr>
        <w:t>Base cases:</w:t>
      </w:r>
    </w:p>
    <w:p>
      <w:pPr>
        <w:ind w:left="720" w:firstLine="0"/>
        <w:contextualSpacing w:val="0"/>
        <w:rPr>
          <w:sz w:val="28"/>
          <w:szCs w:val="28"/>
        </w:rPr>
      </w:pPr>
      <w:r>
        <w:rPr>
          <w:sz w:val="28"/>
          <w:szCs w:val="28"/>
          <w:rtl w:val="0"/>
        </w:rPr>
        <w:t>-If file does not exist then -ENOENT is returned</w:t>
      </w:r>
    </w:p>
    <w:p>
      <w:pPr>
        <w:ind w:left="720" w:firstLine="0"/>
        <w:contextualSpacing w:val="0"/>
        <w:rPr>
          <w:sz w:val="28"/>
          <w:szCs w:val="28"/>
        </w:rPr>
      </w:pPr>
      <w:r>
        <w:rPr>
          <w:sz w:val="28"/>
          <w:szCs w:val="28"/>
          <w:rtl w:val="0"/>
        </w:rPr>
        <w:t>-If the path is not proper(ex: parent directory not present) then -ENOENT is returned</w:t>
      </w:r>
    </w:p>
    <w:p>
      <w:pPr>
        <w:ind w:left="0" w:firstLine="0"/>
        <w:contextualSpacing w:val="0"/>
        <w:rPr>
          <w:sz w:val="28"/>
          <w:szCs w:val="28"/>
        </w:rPr>
      </w:pPr>
      <w:r>
        <w:rPr>
          <w:sz w:val="28"/>
          <w:szCs w:val="28"/>
          <w:rtl w:val="0"/>
        </w:rPr>
        <w:tab/>
      </w:r>
      <w:r>
        <w:rPr>
          <w:sz w:val="28"/>
          <w:szCs w:val="28"/>
          <w:rtl w:val="0"/>
        </w:rPr>
        <w:t>- If the write permissions are not set the return -EACCES</w:t>
      </w:r>
    </w:p>
    <w:p>
      <w:pPr>
        <w:ind w:left="0" w:firstLine="0"/>
        <w:contextualSpacing w:val="0"/>
        <w:rPr>
          <w:sz w:val="28"/>
          <w:szCs w:val="28"/>
        </w:rPr>
      </w:pPr>
    </w:p>
    <w:p>
      <w:pPr>
        <w:ind w:left="720" w:firstLine="0"/>
        <w:contextualSpacing w:val="0"/>
        <w:rPr>
          <w:sz w:val="28"/>
          <w:szCs w:val="28"/>
        </w:rPr>
      </w:pPr>
      <w:r>
        <w:rPr>
          <w:sz w:val="28"/>
          <w:szCs w:val="28"/>
          <w:rtl w:val="0"/>
        </w:rPr>
        <w:t xml:space="preserve">a) If no data block is allocated to the file, get the first free data block number from the bitmap </w:t>
      </w:r>
    </w:p>
    <w:p>
      <w:pPr>
        <w:ind w:left="720" w:firstLine="0"/>
        <w:contextualSpacing w:val="0"/>
        <w:rPr>
          <w:sz w:val="28"/>
          <w:szCs w:val="28"/>
        </w:rPr>
      </w:pPr>
      <w:r>
        <w:rPr>
          <w:sz w:val="28"/>
          <w:szCs w:val="28"/>
          <w:rtl w:val="0"/>
        </w:rPr>
        <w:t xml:space="preserve">    and allot that to this file.</w:t>
      </w:r>
    </w:p>
    <w:p>
      <w:pPr>
        <w:ind w:left="0" w:firstLine="0"/>
        <w:contextualSpacing w:val="0"/>
        <w:rPr>
          <w:sz w:val="28"/>
          <w:szCs w:val="28"/>
        </w:rPr>
      </w:pPr>
      <w:r>
        <w:rPr>
          <w:sz w:val="28"/>
          <w:szCs w:val="28"/>
          <w:rtl w:val="0"/>
        </w:rPr>
        <w:tab/>
      </w:r>
      <w:r>
        <w:rPr>
          <w:sz w:val="28"/>
          <w:szCs w:val="28"/>
          <w:rtl w:val="0"/>
        </w:rPr>
        <w:t>b)If a block is already allocated, then continue write on the same block.</w:t>
      </w:r>
    </w:p>
    <w:p>
      <w:pPr>
        <w:ind w:left="0" w:firstLine="0"/>
        <w:contextualSpacing w:val="0"/>
        <w:rPr>
          <w:sz w:val="28"/>
          <w:szCs w:val="28"/>
        </w:rPr>
      </w:pPr>
      <w:r>
        <w:rPr>
          <w:sz w:val="28"/>
          <w:szCs w:val="28"/>
          <w:rtl w:val="0"/>
        </w:rPr>
        <w:tab/>
      </w:r>
      <w:r>
        <w:rPr>
          <w:sz w:val="28"/>
          <w:szCs w:val="28"/>
          <w:rtl w:val="0"/>
        </w:rPr>
        <w:t>c) If more blocks are needed then a and b are repeated.</w:t>
      </w:r>
    </w:p>
    <w:p>
      <w:pPr>
        <w:ind w:left="0" w:firstLine="0"/>
        <w:contextualSpacing w:val="0"/>
        <w:rPr>
          <w:sz w:val="28"/>
          <w:szCs w:val="28"/>
        </w:rPr>
      </w:pPr>
      <w:r>
        <w:rPr>
          <w:sz w:val="28"/>
          <w:szCs w:val="28"/>
          <w:rtl w:val="0"/>
        </w:rPr>
        <w:tab/>
      </w:r>
      <w:r>
        <w:rPr>
          <w:sz w:val="28"/>
          <w:szCs w:val="28"/>
          <w:rtl w:val="0"/>
        </w:rPr>
        <w:t>The contents are written based on the offset and the size of the buffer.</w:t>
      </w:r>
    </w:p>
    <w:p>
      <w:pPr>
        <w:ind w:left="0" w:firstLine="0"/>
        <w:contextualSpacing w:val="0"/>
        <w:rPr>
          <w:sz w:val="28"/>
          <w:szCs w:val="28"/>
        </w:rPr>
      </w:pPr>
      <w:r>
        <w:rPr>
          <w:sz w:val="28"/>
          <w:szCs w:val="28"/>
          <w:rtl w:val="0"/>
        </w:rPr>
        <w:tab/>
      </w:r>
      <w:r>
        <w:rPr>
          <w:sz w:val="28"/>
          <w:szCs w:val="28"/>
          <w:rtl w:val="0"/>
        </w:rPr>
        <w:t>The modify time and status change time are modified.</w:t>
      </w:r>
    </w:p>
    <w:p>
      <w:pPr>
        <w:ind w:left="0" w:firstLine="0"/>
        <w:contextualSpacing w:val="0"/>
        <w:rPr>
          <w:sz w:val="28"/>
          <w:szCs w:val="28"/>
        </w:rPr>
      </w:pPr>
      <w:r>
        <w:rPr>
          <w:sz w:val="28"/>
          <w:szCs w:val="28"/>
          <w:rtl w:val="0"/>
        </w:rPr>
        <w:tab/>
      </w:r>
      <w:r>
        <w:rPr>
          <w:sz w:val="28"/>
          <w:szCs w:val="28"/>
          <w:rtl w:val="0"/>
        </w:rPr>
        <w:t>the number of bytes written are returned.</w:t>
      </w:r>
    </w:p>
    <w:p>
      <w:pPr>
        <w:ind w:left="0" w:firstLine="0"/>
        <w:contextualSpacing w:val="0"/>
        <w:rPr>
          <w:sz w:val="28"/>
          <w:szCs w:val="28"/>
        </w:rPr>
      </w:pPr>
      <w:r>
        <w:rPr>
          <w:sz w:val="28"/>
          <w:szCs w:val="28"/>
          <w:rtl w:val="0"/>
        </w:rPr>
        <w:tab/>
      </w:r>
      <w:r>
        <w:rPr>
          <w:sz w:val="28"/>
          <w:szCs w:val="28"/>
          <w:rtl w:val="0"/>
        </w:rPr>
        <w:t>Save the changes to the disk.</w:t>
      </w:r>
    </w:p>
    <w:p>
      <w:pPr>
        <w:ind w:left="0" w:firstLine="0"/>
        <w:contextualSpacing w:val="0"/>
        <w:rPr>
          <w:sz w:val="28"/>
          <w:szCs w:val="28"/>
        </w:rPr>
      </w:pPr>
    </w:p>
    <w:p>
      <w:pPr>
        <w:ind w:left="0" w:firstLine="0"/>
        <w:contextualSpacing w:val="0"/>
        <w:rPr>
          <w:b/>
          <w:sz w:val="28"/>
          <w:szCs w:val="28"/>
        </w:rPr>
      </w:pPr>
      <w:r>
        <w:rPr>
          <w:b/>
          <w:sz w:val="28"/>
          <w:szCs w:val="28"/>
          <w:rtl w:val="0"/>
        </w:rPr>
        <w:t>Small files:</w:t>
      </w:r>
    </w:p>
    <w:p>
      <w:pPr>
        <w:ind w:left="0" w:firstLine="0"/>
        <w:contextualSpacing w:val="0"/>
        <w:rPr>
          <w:sz w:val="28"/>
          <w:szCs w:val="28"/>
        </w:rPr>
      </w:pPr>
      <w:r>
        <w:rPr>
          <w:sz w:val="28"/>
          <w:szCs w:val="28"/>
          <w:rtl w:val="0"/>
        </w:rPr>
        <w:t>As the block is only 512 bytes, internal fragmentation is comparatively lesser when compared to a block size of 4096 bytes. We used this implementation as,if multiple files are stored on the same block, then when a file is deleted , we have keep track of these small holes in the memory which is not very efficient as pointers to every hole must be stored</w:t>
      </w:r>
    </w:p>
    <w:p>
      <w:pPr>
        <w:ind w:left="0" w:firstLine="0"/>
        <w:contextualSpacing w:val="0"/>
        <w:rPr>
          <w:sz w:val="28"/>
          <w:szCs w:val="28"/>
        </w:rPr>
      </w:pPr>
    </w:p>
    <w:p>
      <w:pPr>
        <w:ind w:left="0" w:firstLine="0"/>
        <w:contextualSpacing w:val="0"/>
        <w:rPr>
          <w:b/>
          <w:sz w:val="28"/>
          <w:szCs w:val="28"/>
        </w:rPr>
      </w:pPr>
      <w:r>
        <w:rPr>
          <w:b/>
          <w:sz w:val="28"/>
          <w:szCs w:val="28"/>
          <w:rtl w:val="0"/>
        </w:rPr>
        <w:t>Large files:</w:t>
      </w:r>
    </w:p>
    <w:p>
      <w:pPr>
        <w:ind w:left="0" w:firstLine="0"/>
        <w:contextualSpacing w:val="0"/>
        <w:rPr>
          <w:sz w:val="28"/>
          <w:szCs w:val="28"/>
        </w:rPr>
      </w:pPr>
      <w:r>
        <w:rPr>
          <w:sz w:val="28"/>
          <w:szCs w:val="28"/>
          <w:rtl w:val="0"/>
        </w:rPr>
        <w:t>We are allotting extra blocks when the file’s size increases.</w:t>
      </w:r>
    </w:p>
    <w:p>
      <w:pPr>
        <w:ind w:left="0" w:firstLine="0"/>
        <w:contextualSpacing w:val="0"/>
        <w:rPr>
          <w:sz w:val="28"/>
          <w:szCs w:val="28"/>
        </w:rPr>
      </w:pPr>
    </w:p>
    <w:p>
      <w:pPr>
        <w:ind w:left="0" w:firstLine="0"/>
        <w:contextualSpacing w:val="0"/>
        <w:rPr>
          <w:sz w:val="28"/>
          <w:szCs w:val="28"/>
        </w:rPr>
      </w:pPr>
      <w:r>
        <w:rPr>
          <w:sz w:val="28"/>
          <w:szCs w:val="28"/>
          <w:rtl w:val="0"/>
        </w:rPr>
        <w:t>3) Read - read the contents of the file;</w:t>
      </w:r>
    </w:p>
    <w:p>
      <w:pPr>
        <w:ind w:firstLine="720"/>
        <w:contextualSpacing w:val="0"/>
        <w:rPr>
          <w:i/>
          <w:sz w:val="28"/>
          <w:szCs w:val="28"/>
        </w:rPr>
      </w:pPr>
      <w:r>
        <w:rPr>
          <w:i/>
          <w:sz w:val="28"/>
          <w:szCs w:val="28"/>
          <w:rtl w:val="0"/>
        </w:rPr>
        <w:t xml:space="preserve">Traverse to the path specified and return the file and parent directory inode </w:t>
      </w:r>
    </w:p>
    <w:p>
      <w:pPr>
        <w:ind w:firstLine="720"/>
        <w:contextualSpacing w:val="0"/>
        <w:rPr>
          <w:sz w:val="28"/>
          <w:szCs w:val="28"/>
        </w:rPr>
      </w:pPr>
      <w:r>
        <w:rPr>
          <w:i/>
          <w:sz w:val="28"/>
          <w:szCs w:val="28"/>
          <w:rtl w:val="0"/>
        </w:rPr>
        <w:t>number.</w:t>
      </w:r>
    </w:p>
    <w:p>
      <w:pPr>
        <w:ind w:left="720" w:firstLine="0"/>
        <w:contextualSpacing w:val="0"/>
        <w:rPr>
          <w:sz w:val="28"/>
          <w:szCs w:val="28"/>
        </w:rPr>
      </w:pPr>
      <w:r>
        <w:rPr>
          <w:sz w:val="28"/>
          <w:szCs w:val="28"/>
          <w:rtl w:val="0"/>
        </w:rPr>
        <w:t>Base cases:</w:t>
      </w:r>
    </w:p>
    <w:p>
      <w:pPr>
        <w:ind w:left="720" w:firstLine="0"/>
        <w:contextualSpacing w:val="0"/>
        <w:rPr>
          <w:sz w:val="28"/>
          <w:szCs w:val="28"/>
        </w:rPr>
      </w:pPr>
      <w:r>
        <w:rPr>
          <w:sz w:val="28"/>
          <w:szCs w:val="28"/>
          <w:rtl w:val="0"/>
        </w:rPr>
        <w:t>-If file does not exist then -ENOENT is returned</w:t>
      </w:r>
    </w:p>
    <w:p>
      <w:pPr>
        <w:ind w:left="720" w:firstLine="0"/>
        <w:contextualSpacing w:val="0"/>
        <w:rPr>
          <w:sz w:val="28"/>
          <w:szCs w:val="28"/>
        </w:rPr>
      </w:pPr>
      <w:r>
        <w:rPr>
          <w:sz w:val="28"/>
          <w:szCs w:val="28"/>
          <w:rtl w:val="0"/>
        </w:rPr>
        <w:t>-If the path is not proper(ex: parent directory not present) then -ENOENT is returned</w:t>
      </w:r>
    </w:p>
    <w:p>
      <w:pPr>
        <w:contextualSpacing w:val="0"/>
        <w:rPr>
          <w:sz w:val="28"/>
          <w:szCs w:val="28"/>
        </w:rPr>
      </w:pPr>
      <w:r>
        <w:rPr>
          <w:sz w:val="28"/>
          <w:szCs w:val="28"/>
          <w:rtl w:val="0"/>
        </w:rPr>
        <w:tab/>
      </w:r>
      <w:r>
        <w:rPr>
          <w:sz w:val="28"/>
          <w:szCs w:val="28"/>
          <w:rtl w:val="0"/>
        </w:rPr>
        <w:t>- If the read permissions are not set the return -EACCES</w:t>
      </w:r>
    </w:p>
    <w:p>
      <w:pPr>
        <w:ind w:left="0" w:firstLine="0"/>
        <w:contextualSpacing w:val="0"/>
        <w:rPr>
          <w:sz w:val="28"/>
          <w:szCs w:val="28"/>
        </w:rPr>
      </w:pPr>
      <w:r>
        <w:rPr>
          <w:sz w:val="28"/>
          <w:szCs w:val="28"/>
          <w:rtl w:val="0"/>
        </w:rPr>
        <w:tab/>
      </w:r>
      <w:r>
        <w:rPr>
          <w:sz w:val="28"/>
          <w:szCs w:val="28"/>
          <w:rtl w:val="0"/>
        </w:rPr>
        <w:t>Read the contents of the file from the offset and store it in the buffer.</w:t>
      </w:r>
    </w:p>
    <w:p>
      <w:pPr>
        <w:ind w:left="0" w:firstLine="0"/>
        <w:contextualSpacing w:val="0"/>
        <w:rPr>
          <w:sz w:val="28"/>
          <w:szCs w:val="28"/>
        </w:rPr>
      </w:pPr>
      <w:r>
        <w:rPr>
          <w:sz w:val="28"/>
          <w:szCs w:val="28"/>
          <w:rtl w:val="0"/>
        </w:rPr>
        <w:tab/>
      </w:r>
      <w:r>
        <w:rPr>
          <w:sz w:val="28"/>
          <w:szCs w:val="28"/>
          <w:rtl w:val="0"/>
        </w:rPr>
        <w:t>If it is a large file then the blocks are traversed using next and previous</w:t>
      </w:r>
    </w:p>
    <w:p>
      <w:pPr>
        <w:ind w:left="0" w:firstLine="0"/>
        <w:contextualSpacing w:val="0"/>
        <w:rPr>
          <w:sz w:val="28"/>
          <w:szCs w:val="28"/>
        </w:rPr>
      </w:pPr>
      <w:r>
        <w:rPr>
          <w:sz w:val="28"/>
          <w:szCs w:val="28"/>
          <w:rtl w:val="0"/>
        </w:rPr>
        <w:tab/>
      </w:r>
      <w:r>
        <w:rPr>
          <w:sz w:val="28"/>
          <w:szCs w:val="28"/>
          <w:rtl w:val="0"/>
        </w:rPr>
        <w:t>pointers.</w:t>
      </w:r>
    </w:p>
    <w:p>
      <w:pPr>
        <w:ind w:left="0" w:firstLine="0"/>
        <w:contextualSpacing w:val="0"/>
        <w:rPr>
          <w:sz w:val="28"/>
          <w:szCs w:val="28"/>
        </w:rPr>
      </w:pPr>
      <w:r>
        <w:rPr>
          <w:sz w:val="28"/>
          <w:szCs w:val="28"/>
          <w:rtl w:val="0"/>
        </w:rPr>
        <w:tab/>
      </w:r>
      <w:r>
        <w:rPr>
          <w:sz w:val="28"/>
          <w:szCs w:val="28"/>
          <w:rtl w:val="0"/>
        </w:rPr>
        <w:t>change access time of the file.</w:t>
      </w:r>
    </w:p>
    <w:p>
      <w:pPr>
        <w:ind w:left="0" w:firstLine="0"/>
        <w:contextualSpacing w:val="0"/>
        <w:rPr>
          <w:sz w:val="28"/>
          <w:szCs w:val="28"/>
        </w:rPr>
      </w:pPr>
      <w:r>
        <w:rPr>
          <w:sz w:val="28"/>
          <w:szCs w:val="28"/>
          <w:rtl w:val="0"/>
        </w:rPr>
        <w:tab/>
      </w:r>
      <w:r>
        <w:rPr>
          <w:sz w:val="28"/>
          <w:szCs w:val="28"/>
          <w:rtl w:val="0"/>
        </w:rPr>
        <w:t>return the number of bytes read.</w:t>
      </w:r>
    </w:p>
    <w:p>
      <w:pPr>
        <w:ind w:left="0" w:firstLine="0"/>
        <w:contextualSpacing w:val="0"/>
        <w:rPr>
          <w:sz w:val="28"/>
          <w:szCs w:val="28"/>
        </w:rPr>
      </w:pPr>
    </w:p>
    <w:p>
      <w:pPr>
        <w:ind w:left="0" w:firstLine="0"/>
        <w:contextualSpacing w:val="0"/>
        <w:rPr>
          <w:sz w:val="28"/>
          <w:szCs w:val="28"/>
        </w:rPr>
      </w:pPr>
      <w:r>
        <w:rPr>
          <w:sz w:val="28"/>
          <w:szCs w:val="28"/>
          <w:rtl w:val="0"/>
        </w:rPr>
        <w:t>4) utime - change the modify and status change times of a file</w:t>
      </w:r>
    </w:p>
    <w:p>
      <w:pPr>
        <w:ind w:left="0" w:firstLine="0"/>
        <w:contextualSpacing w:val="0"/>
        <w:rPr>
          <w:sz w:val="28"/>
          <w:szCs w:val="28"/>
        </w:rPr>
      </w:pPr>
    </w:p>
    <w:p>
      <w:pPr>
        <w:ind w:left="0" w:firstLine="0"/>
        <w:contextualSpacing w:val="0"/>
        <w:rPr>
          <w:sz w:val="28"/>
          <w:szCs w:val="28"/>
        </w:rPr>
      </w:pPr>
      <w:r>
        <w:rPr>
          <w:sz w:val="28"/>
          <w:szCs w:val="28"/>
          <w:rtl w:val="0"/>
        </w:rPr>
        <w:t>5) chmod-  Change permissions of a file/directory</w:t>
      </w:r>
    </w:p>
    <w:p>
      <w:pPr>
        <w:ind w:left="0" w:firstLine="720"/>
        <w:contextualSpacing w:val="0"/>
        <w:rPr>
          <w:sz w:val="28"/>
          <w:szCs w:val="28"/>
        </w:rPr>
      </w:pPr>
      <w:r>
        <w:rPr>
          <w:sz w:val="28"/>
          <w:szCs w:val="28"/>
          <w:rtl w:val="0"/>
        </w:rPr>
        <w:t xml:space="preserve">Traverse to the path specified and return the file/directory  and parent </w:t>
      </w:r>
    </w:p>
    <w:p>
      <w:pPr>
        <w:ind w:left="0" w:firstLine="720"/>
        <w:contextualSpacing w:val="0"/>
        <w:rPr>
          <w:sz w:val="28"/>
          <w:szCs w:val="28"/>
        </w:rPr>
      </w:pPr>
      <w:r>
        <w:rPr>
          <w:sz w:val="28"/>
          <w:szCs w:val="28"/>
          <w:rtl w:val="0"/>
        </w:rPr>
        <w:t>directory inode number.</w:t>
      </w:r>
    </w:p>
    <w:p>
      <w:pPr>
        <w:ind w:left="0" w:firstLine="720"/>
        <w:contextualSpacing w:val="0"/>
        <w:rPr>
          <w:sz w:val="28"/>
          <w:szCs w:val="28"/>
        </w:rPr>
      </w:pPr>
    </w:p>
    <w:p>
      <w:pPr>
        <w:ind w:left="720" w:firstLine="0"/>
        <w:contextualSpacing w:val="0"/>
        <w:rPr>
          <w:sz w:val="28"/>
          <w:szCs w:val="28"/>
        </w:rPr>
      </w:pPr>
      <w:r>
        <w:rPr>
          <w:sz w:val="28"/>
          <w:szCs w:val="28"/>
          <w:rtl w:val="0"/>
        </w:rPr>
        <w:t>Base cases:</w:t>
      </w:r>
    </w:p>
    <w:p>
      <w:pPr>
        <w:ind w:left="720" w:firstLine="0"/>
        <w:contextualSpacing w:val="0"/>
        <w:rPr>
          <w:sz w:val="28"/>
          <w:szCs w:val="28"/>
        </w:rPr>
      </w:pPr>
      <w:r>
        <w:rPr>
          <w:sz w:val="28"/>
          <w:szCs w:val="28"/>
          <w:rtl w:val="0"/>
        </w:rPr>
        <w:t>-If file does not exist then -ENOENT is returned</w:t>
      </w:r>
    </w:p>
    <w:p>
      <w:pPr>
        <w:ind w:left="720" w:firstLine="0"/>
        <w:contextualSpacing w:val="0"/>
        <w:rPr>
          <w:sz w:val="28"/>
          <w:szCs w:val="28"/>
        </w:rPr>
      </w:pPr>
      <w:r>
        <w:rPr>
          <w:sz w:val="28"/>
          <w:szCs w:val="28"/>
          <w:rtl w:val="0"/>
        </w:rPr>
        <w:t>Change the permissions as specified in mode argument.</w:t>
      </w:r>
    </w:p>
    <w:p>
      <w:pPr>
        <w:ind w:left="720" w:firstLine="0"/>
        <w:contextualSpacing w:val="0"/>
        <w:rPr>
          <w:sz w:val="28"/>
          <w:szCs w:val="28"/>
        </w:rPr>
      </w:pPr>
      <w:r>
        <w:rPr>
          <w:sz w:val="28"/>
          <w:szCs w:val="28"/>
          <w:rtl w:val="0"/>
        </w:rPr>
        <w:t>change the status change time of the file/directory</w:t>
      </w:r>
    </w:p>
    <w:p>
      <w:pPr>
        <w:ind w:left="720" w:firstLine="0"/>
        <w:contextualSpacing w:val="0"/>
        <w:rPr>
          <w:sz w:val="28"/>
          <w:szCs w:val="28"/>
        </w:rPr>
      </w:pPr>
      <w:r>
        <w:rPr>
          <w:sz w:val="28"/>
          <w:szCs w:val="28"/>
          <w:rtl w:val="0"/>
        </w:rPr>
        <w:t>save the changes to the disk</w:t>
      </w:r>
    </w:p>
    <w:p>
      <w:pPr>
        <w:ind w:left="720" w:firstLine="0"/>
        <w:contextualSpacing w:val="0"/>
        <w:rPr>
          <w:sz w:val="28"/>
          <w:szCs w:val="28"/>
        </w:rPr>
      </w:pPr>
    </w:p>
    <w:p>
      <w:pPr>
        <w:ind w:left="0" w:firstLine="0"/>
        <w:contextualSpacing w:val="0"/>
        <w:rPr>
          <w:sz w:val="28"/>
          <w:szCs w:val="28"/>
        </w:rPr>
      </w:pPr>
      <w:r>
        <w:rPr>
          <w:sz w:val="28"/>
          <w:szCs w:val="28"/>
          <w:rtl w:val="0"/>
        </w:rPr>
        <w:t>6) Rename - Change the file/directory name.</w:t>
      </w:r>
    </w:p>
    <w:p>
      <w:pPr>
        <w:ind w:left="0" w:firstLine="0"/>
        <w:contextualSpacing w:val="0"/>
        <w:rPr>
          <w:sz w:val="28"/>
          <w:szCs w:val="28"/>
        </w:rPr>
      </w:pPr>
    </w:p>
    <w:p>
      <w:pPr>
        <w:ind w:left="0" w:firstLine="0"/>
        <w:contextualSpacing w:val="0"/>
        <w:rPr>
          <w:sz w:val="28"/>
          <w:szCs w:val="28"/>
        </w:rPr>
      </w:pPr>
      <w:r>
        <w:rPr>
          <w:sz w:val="28"/>
          <w:szCs w:val="28"/>
          <w:rtl w:val="0"/>
        </w:rPr>
        <w:t>7) Destroy - this function is called when the file system is unmounted.</w:t>
      </w:r>
    </w:p>
    <w:p>
      <w:pPr>
        <w:ind w:left="0" w:firstLine="0"/>
        <w:contextualSpacing w:val="0"/>
        <w:rPr>
          <w:sz w:val="28"/>
          <w:szCs w:val="28"/>
        </w:rPr>
      </w:pPr>
    </w:p>
    <w:p>
      <w:pPr>
        <w:ind w:left="0" w:firstLine="0"/>
        <w:contextualSpacing w:val="0"/>
        <w:rPr>
          <w:sz w:val="28"/>
          <w:szCs w:val="28"/>
        </w:rPr>
      </w:pPr>
    </w:p>
    <w:p>
      <w:pPr>
        <w:ind w:left="0" w:firstLine="0"/>
        <w:contextualSpacing w:val="0"/>
        <w:rPr>
          <w:sz w:val="28"/>
          <w:szCs w:val="28"/>
        </w:rPr>
      </w:pPr>
    </w:p>
    <w:p>
      <w:pPr>
        <w:ind w:left="0" w:firstLine="0"/>
        <w:contextualSpacing w:val="0"/>
        <w:rPr>
          <w:sz w:val="28"/>
          <w:szCs w:val="28"/>
        </w:rPr>
      </w:pPr>
    </w:p>
    <w:p>
      <w:pPr>
        <w:ind w:left="0" w:firstLine="0"/>
        <w:contextualSpacing w:val="0"/>
        <w:rPr>
          <w:sz w:val="28"/>
          <w:szCs w:val="28"/>
        </w:rPr>
      </w:pPr>
    </w:p>
    <w:p>
      <w:pPr>
        <w:ind w:left="0" w:firstLine="0"/>
        <w:contextualSpacing w:val="0"/>
        <w:rPr>
          <w:sz w:val="28"/>
          <w:szCs w:val="28"/>
        </w:rPr>
      </w:pPr>
    </w:p>
    <w:p>
      <w:pPr>
        <w:ind w:left="0" w:firstLine="0"/>
        <w:contextualSpacing w:val="0"/>
        <w:rPr>
          <w:sz w:val="28"/>
          <w:szCs w:val="28"/>
        </w:rPr>
      </w:pPr>
    </w:p>
    <w:p>
      <w:pPr>
        <w:ind w:left="0" w:firstLine="0"/>
        <w:contextualSpacing w:val="0"/>
        <w:rPr>
          <w:sz w:val="28"/>
          <w:szCs w:val="28"/>
        </w:rPr>
      </w:pPr>
    </w:p>
    <w:p>
      <w:pPr>
        <w:ind w:left="0" w:firstLine="0"/>
        <w:contextualSpacing w:val="0"/>
        <w:rPr>
          <w:sz w:val="28"/>
          <w:szCs w:val="28"/>
        </w:rPr>
      </w:pPr>
    </w:p>
    <w:p>
      <w:pPr>
        <w:ind w:left="0" w:firstLine="0"/>
        <w:contextualSpacing w:val="0"/>
        <w:rPr>
          <w:b/>
          <w:sz w:val="28"/>
          <w:szCs w:val="28"/>
        </w:rPr>
      </w:pPr>
      <w:r>
        <w:rPr>
          <w:b/>
          <w:sz w:val="28"/>
          <w:szCs w:val="28"/>
          <w:rtl w:val="0"/>
        </w:rPr>
        <w:t>Phase 3:</w:t>
      </w:r>
    </w:p>
    <w:p>
      <w:pPr>
        <w:ind w:left="0" w:firstLine="0"/>
        <w:contextualSpacing w:val="0"/>
        <w:rPr>
          <w:sz w:val="28"/>
          <w:szCs w:val="28"/>
        </w:rPr>
      </w:pPr>
      <w:r>
        <w:rPr>
          <w:sz w:val="28"/>
          <w:szCs w:val="28"/>
          <w:rtl w:val="0"/>
        </w:rPr>
        <w:t>Persistence:</w:t>
      </w:r>
    </w:p>
    <w:p>
      <w:pPr>
        <w:numPr>
          <w:ilvl w:val="0"/>
          <w:numId w:val="4"/>
        </w:numPr>
        <w:ind w:left="720" w:hanging="360"/>
        <w:contextualSpacing/>
        <w:rPr>
          <w:sz w:val="28"/>
          <w:szCs w:val="28"/>
          <w:u w:val="none"/>
        </w:rPr>
      </w:pPr>
      <w:r>
        <w:rPr>
          <w:sz w:val="28"/>
          <w:szCs w:val="28"/>
          <w:rtl w:val="0"/>
        </w:rPr>
        <w:t>We achieved persistence by creating a binary file outside the filesystem and everytime we mount the file system , it checks if this file exists and if it does, then it reads the contents of the file and loads it into the structures.Any changes in the filesystem  are updated to this file.</w:t>
      </w:r>
    </w:p>
    <w:p>
      <w:pPr>
        <w:numPr>
          <w:ilvl w:val="0"/>
          <w:numId w:val="4"/>
        </w:numPr>
        <w:ind w:left="720" w:hanging="360"/>
        <w:contextualSpacing/>
        <w:rPr>
          <w:sz w:val="28"/>
          <w:szCs w:val="28"/>
          <w:u w:val="none"/>
        </w:rPr>
      </w:pPr>
      <w:r>
        <w:rPr>
          <w:sz w:val="28"/>
          <w:szCs w:val="28"/>
          <w:rtl w:val="0"/>
        </w:rPr>
        <w:t xml:space="preserve"> This file contains the entire file system details (including super block, inode blocks and data blocks).</w:t>
      </w:r>
    </w:p>
    <w:p>
      <w:pPr>
        <w:numPr>
          <w:ilvl w:val="0"/>
          <w:numId w:val="4"/>
        </w:numPr>
        <w:ind w:left="720" w:hanging="360"/>
        <w:contextualSpacing/>
        <w:rPr>
          <w:sz w:val="28"/>
          <w:szCs w:val="28"/>
          <w:u w:val="none"/>
        </w:rPr>
      </w:pPr>
      <w:r>
        <w:rPr>
          <w:sz w:val="28"/>
          <w:szCs w:val="28"/>
          <w:rtl w:val="0"/>
        </w:rPr>
        <w:t xml:space="preserve"> When the filesystem is unmounted or when the system is rebooted the files and directories are not deleted nor are recreated. They are just loaded back from this binary file.</w:t>
      </w:r>
    </w:p>
    <w:p>
      <w:pPr>
        <w:contextualSpacing w:val="0"/>
        <w:rPr>
          <w:sz w:val="28"/>
          <w:szCs w:val="28"/>
        </w:rPr>
      </w:pPr>
    </w:p>
    <w:p>
      <w:pPr>
        <w:contextualSpacing w:val="0"/>
        <w:rPr>
          <w:sz w:val="28"/>
          <w:szCs w:val="28"/>
        </w:rPr>
      </w:pPr>
    </w:p>
    <w:p>
      <w:pPr>
        <w:contextualSpacing w:val="0"/>
        <w:rPr>
          <w:sz w:val="28"/>
          <w:szCs w:val="28"/>
        </w:rPr>
      </w:pPr>
    </w:p>
    <w:p>
      <w:pPr>
        <w:contextualSpacing w:val="0"/>
        <w:rPr>
          <w:sz w:val="28"/>
          <w:szCs w:val="28"/>
        </w:rPr>
      </w:pPr>
    </w:p>
    <w:p>
      <w:pPr>
        <w:contextualSpacing w:val="0"/>
        <w:rPr>
          <w:sz w:val="28"/>
          <w:szCs w:val="28"/>
        </w:rPr>
      </w:pPr>
    </w:p>
    <w:p>
      <w:pPr>
        <w:contextualSpacing w:val="0"/>
        <w:rPr>
          <w:sz w:val="28"/>
          <w:szCs w:val="28"/>
        </w:rPr>
      </w:pPr>
    </w:p>
    <w:p>
      <w:pPr>
        <w:contextualSpacing w:val="0"/>
        <w:rPr>
          <w:sz w:val="28"/>
          <w:szCs w:val="28"/>
        </w:rPr>
      </w:pPr>
    </w:p>
    <w:p>
      <w:pPr>
        <w:contextualSpacing w:val="0"/>
        <w:rPr>
          <w:sz w:val="28"/>
          <w:szCs w:val="28"/>
        </w:rPr>
      </w:pPr>
    </w:p>
    <w:p>
      <w:pPr>
        <w:contextualSpacing w:val="0"/>
        <w:rPr>
          <w:sz w:val="28"/>
          <w:szCs w:val="28"/>
        </w:rPr>
      </w:pPr>
    </w:p>
    <w:p>
      <w:pPr>
        <w:contextualSpacing w:val="0"/>
        <w:rPr>
          <w:sz w:val="28"/>
          <w:szCs w:val="28"/>
        </w:rPr>
      </w:pPr>
    </w:p>
    <w:p>
      <w:pPr>
        <w:contextualSpacing w:val="0"/>
        <w:rPr>
          <w:sz w:val="28"/>
          <w:szCs w:val="28"/>
        </w:rPr>
      </w:pPr>
    </w:p>
    <w:p>
      <w:pPr>
        <w:contextualSpacing w:val="0"/>
        <w:jc w:val="center"/>
        <w:rPr>
          <w:sz w:val="36"/>
          <w:szCs w:val="36"/>
          <w:u w:val="single"/>
        </w:rPr>
      </w:pPr>
    </w:p>
    <w:p>
      <w:pPr>
        <w:contextualSpacing w:val="0"/>
        <w:jc w:val="center"/>
        <w:rPr>
          <w:sz w:val="36"/>
          <w:szCs w:val="36"/>
          <w:u w:val="single"/>
        </w:rPr>
      </w:pPr>
    </w:p>
    <w:p>
      <w:pPr>
        <w:contextualSpacing w:val="0"/>
        <w:jc w:val="center"/>
        <w:rPr>
          <w:sz w:val="36"/>
          <w:szCs w:val="36"/>
          <w:u w:val="single"/>
        </w:rPr>
      </w:pPr>
    </w:p>
    <w:p>
      <w:pPr>
        <w:contextualSpacing w:val="0"/>
        <w:jc w:val="center"/>
        <w:rPr>
          <w:sz w:val="36"/>
          <w:szCs w:val="36"/>
          <w:u w:val="single"/>
        </w:rPr>
      </w:pPr>
    </w:p>
    <w:p>
      <w:pPr>
        <w:contextualSpacing w:val="0"/>
        <w:jc w:val="center"/>
        <w:rPr>
          <w:sz w:val="36"/>
          <w:szCs w:val="36"/>
          <w:u w:val="single"/>
        </w:rPr>
      </w:pPr>
    </w:p>
    <w:p>
      <w:pPr>
        <w:contextualSpacing w:val="0"/>
        <w:jc w:val="center"/>
        <w:rPr>
          <w:sz w:val="36"/>
          <w:szCs w:val="36"/>
          <w:u w:val="single"/>
        </w:rPr>
      </w:pPr>
      <w:r>
        <w:rPr>
          <w:sz w:val="36"/>
          <w:szCs w:val="36"/>
          <w:u w:val="single"/>
          <w:rtl w:val="0"/>
        </w:rPr>
        <w:t>TEST CASES SCREENSHOTS</w:t>
      </w:r>
    </w:p>
    <w:p>
      <w:pPr>
        <w:contextualSpacing w:val="0"/>
        <w:rPr>
          <w:b/>
          <w:sz w:val="28"/>
          <w:szCs w:val="28"/>
        </w:rPr>
      </w:pPr>
    </w:p>
    <w:p>
      <w:pPr>
        <w:contextualSpacing w:val="0"/>
        <w:rPr>
          <w:b/>
          <w:sz w:val="28"/>
          <w:szCs w:val="28"/>
        </w:rPr>
      </w:pPr>
      <w:r>
        <w:rPr>
          <w:b/>
          <w:sz w:val="28"/>
          <w:szCs w:val="28"/>
          <w:rtl w:val="0"/>
        </w:rPr>
        <w:t>Phase1:</w:t>
      </w:r>
    </w:p>
    <w:p>
      <w:pPr>
        <w:contextualSpacing w:val="0"/>
        <w:rPr>
          <w:b/>
          <w:sz w:val="28"/>
          <w:szCs w:val="28"/>
        </w:rPr>
      </w:pPr>
      <w:r>
        <w:rPr>
          <w:b/>
          <w:sz w:val="28"/>
          <w:szCs w:val="28"/>
        </w:rPr>
        <w:drawing>
          <wp:inline distT="114300" distB="114300" distL="114300" distR="114300">
            <wp:extent cx="5943600" cy="3340100"/>
            <wp:effectExtent l="0" t="0" r="0" b="0"/>
            <wp:docPr id="5" name="image6.png"/>
            <wp:cNvGraphicFramePr/>
            <a:graphic xmlns:a="http://schemas.openxmlformats.org/drawingml/2006/main">
              <a:graphicData uri="http://schemas.openxmlformats.org/drawingml/2006/picture">
                <pic:pic xmlns:pic="http://schemas.openxmlformats.org/drawingml/2006/picture">
                  <pic:nvPicPr>
                    <pic:cNvPr id="5" name="image6.png"/>
                    <pic:cNvPicPr preferRelativeResize="0"/>
                  </pic:nvPicPr>
                  <pic:blipFill>
                    <a:blip r:embed="rId5"/>
                    <a:srcRect/>
                    <a:stretch>
                      <a:fillRect/>
                    </a:stretch>
                  </pic:blipFill>
                  <pic:spPr>
                    <a:xfrm>
                      <a:off x="0" y="0"/>
                      <a:ext cx="5943600" cy="3340100"/>
                    </a:xfrm>
                    <a:prstGeom prst="rect">
                      <a:avLst/>
                    </a:prstGeom>
                  </pic:spPr>
                </pic:pic>
              </a:graphicData>
            </a:graphic>
          </wp:inline>
        </w:drawing>
      </w:r>
    </w:p>
    <w:p>
      <w:pPr>
        <w:contextualSpacing w:val="0"/>
        <w:rPr>
          <w:b/>
          <w:sz w:val="28"/>
          <w:szCs w:val="28"/>
        </w:rPr>
      </w:pPr>
    </w:p>
    <w:p>
      <w:pPr>
        <w:contextualSpacing w:val="0"/>
        <w:rPr>
          <w:b/>
          <w:sz w:val="28"/>
          <w:szCs w:val="28"/>
        </w:rPr>
      </w:pPr>
      <w:r>
        <w:rPr>
          <w:b/>
          <w:sz w:val="28"/>
          <w:szCs w:val="28"/>
        </w:rPr>
        <w:drawing>
          <wp:inline distT="114300" distB="114300" distL="114300" distR="114300">
            <wp:extent cx="5943600" cy="3251200"/>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6" name="image1.png"/>
                    <pic:cNvPicPr preferRelativeResize="0"/>
                  </pic:nvPicPr>
                  <pic:blipFill>
                    <a:blip r:embed="rId6"/>
                    <a:srcRect/>
                    <a:stretch>
                      <a:fillRect/>
                    </a:stretch>
                  </pic:blipFill>
                  <pic:spPr>
                    <a:xfrm>
                      <a:off x="0" y="0"/>
                      <a:ext cx="5943600" cy="3251200"/>
                    </a:xfrm>
                    <a:prstGeom prst="rect">
                      <a:avLst/>
                    </a:prstGeom>
                  </pic:spPr>
                </pic:pic>
              </a:graphicData>
            </a:graphic>
          </wp:inline>
        </w:drawing>
      </w:r>
    </w:p>
    <w:p>
      <w:pPr>
        <w:contextualSpacing w:val="0"/>
        <w:rPr>
          <w:b/>
          <w:sz w:val="28"/>
          <w:szCs w:val="28"/>
        </w:rPr>
      </w:pPr>
    </w:p>
    <w:p>
      <w:pPr>
        <w:contextualSpacing w:val="0"/>
        <w:rPr>
          <w:b/>
          <w:sz w:val="28"/>
          <w:szCs w:val="28"/>
        </w:rPr>
      </w:pPr>
    </w:p>
    <w:p>
      <w:pPr>
        <w:contextualSpacing w:val="0"/>
        <w:rPr>
          <w:b/>
          <w:sz w:val="28"/>
          <w:szCs w:val="28"/>
        </w:rPr>
      </w:pPr>
      <w:r>
        <w:rPr>
          <w:b/>
          <w:sz w:val="28"/>
          <w:szCs w:val="28"/>
          <w:rtl w:val="0"/>
        </w:rPr>
        <w:t>Phase2:</w:t>
      </w:r>
    </w:p>
    <w:p>
      <w:pPr>
        <w:contextualSpacing w:val="0"/>
        <w:rPr>
          <w:b/>
          <w:sz w:val="28"/>
          <w:szCs w:val="28"/>
        </w:rPr>
      </w:pPr>
    </w:p>
    <w:p>
      <w:pPr>
        <w:contextualSpacing w:val="0"/>
        <w:rPr>
          <w:b/>
          <w:sz w:val="28"/>
          <w:szCs w:val="28"/>
        </w:rPr>
      </w:pPr>
      <w:r>
        <w:rPr>
          <w:b/>
          <w:sz w:val="28"/>
          <w:szCs w:val="28"/>
        </w:rPr>
        <w:drawing>
          <wp:inline distT="114300" distB="114300" distL="114300" distR="114300">
            <wp:extent cx="5943600" cy="33401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1" name="image2.png"/>
                    <pic:cNvPicPr preferRelativeResize="0"/>
                  </pic:nvPicPr>
                  <pic:blipFill>
                    <a:blip r:embed="rId7"/>
                    <a:srcRect/>
                    <a:stretch>
                      <a:fillRect/>
                    </a:stretch>
                  </pic:blipFill>
                  <pic:spPr>
                    <a:xfrm>
                      <a:off x="0" y="0"/>
                      <a:ext cx="5943600" cy="3340100"/>
                    </a:xfrm>
                    <a:prstGeom prst="rect">
                      <a:avLst/>
                    </a:prstGeom>
                  </pic:spPr>
                </pic:pic>
              </a:graphicData>
            </a:graphic>
          </wp:inline>
        </w:drawing>
      </w:r>
    </w:p>
    <w:p>
      <w:pPr>
        <w:contextualSpacing w:val="0"/>
        <w:rPr>
          <w:b/>
          <w:sz w:val="28"/>
          <w:szCs w:val="28"/>
        </w:rPr>
      </w:pPr>
    </w:p>
    <w:p>
      <w:pPr>
        <w:contextualSpacing w:val="0"/>
        <w:rPr>
          <w:b/>
          <w:sz w:val="28"/>
          <w:szCs w:val="28"/>
        </w:rPr>
      </w:pPr>
      <w:r>
        <w:rPr>
          <w:b/>
          <w:sz w:val="28"/>
          <w:szCs w:val="28"/>
        </w:rPr>
        <w:drawing>
          <wp:inline distT="114300" distB="114300" distL="114300" distR="114300">
            <wp:extent cx="5943600" cy="3340100"/>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3" name="image5.png"/>
                    <pic:cNvPicPr preferRelativeResize="0"/>
                  </pic:nvPicPr>
                  <pic:blipFill>
                    <a:blip r:embed="rId8"/>
                    <a:srcRect/>
                    <a:stretch>
                      <a:fillRect/>
                    </a:stretch>
                  </pic:blipFill>
                  <pic:spPr>
                    <a:xfrm>
                      <a:off x="0" y="0"/>
                      <a:ext cx="5943600" cy="3340100"/>
                    </a:xfrm>
                    <a:prstGeom prst="rect">
                      <a:avLst/>
                    </a:prstGeom>
                  </pic:spPr>
                </pic:pic>
              </a:graphicData>
            </a:graphic>
          </wp:inline>
        </w:drawing>
      </w:r>
    </w:p>
    <w:p>
      <w:pPr>
        <w:contextualSpacing w:val="0"/>
        <w:rPr>
          <w:b/>
          <w:sz w:val="28"/>
          <w:szCs w:val="28"/>
        </w:rPr>
      </w:pPr>
    </w:p>
    <w:p>
      <w:pPr>
        <w:ind w:left="0" w:firstLine="0"/>
        <w:contextualSpacing w:val="0"/>
        <w:rPr>
          <w:sz w:val="28"/>
          <w:szCs w:val="28"/>
        </w:rPr>
      </w:pPr>
    </w:p>
    <w:p>
      <w:pPr>
        <w:ind w:left="0" w:firstLine="0"/>
        <w:contextualSpacing w:val="0"/>
        <w:rPr>
          <w:sz w:val="28"/>
          <w:szCs w:val="28"/>
        </w:rPr>
      </w:pPr>
    </w:p>
    <w:p>
      <w:pPr>
        <w:ind w:left="0" w:firstLine="0"/>
        <w:contextualSpacing w:val="0"/>
        <w:rPr>
          <w:sz w:val="28"/>
          <w:szCs w:val="28"/>
        </w:rPr>
      </w:pPr>
    </w:p>
    <w:p>
      <w:pPr>
        <w:ind w:left="0" w:firstLine="0"/>
        <w:contextualSpacing w:val="0"/>
        <w:jc w:val="left"/>
        <w:rPr>
          <w:b/>
          <w:sz w:val="28"/>
          <w:szCs w:val="28"/>
        </w:rPr>
      </w:pPr>
      <w:r>
        <w:rPr>
          <w:b/>
          <w:sz w:val="28"/>
          <w:szCs w:val="28"/>
          <w:rtl w:val="0"/>
        </w:rPr>
        <w:t>Phase3:</w:t>
      </w:r>
    </w:p>
    <w:p>
      <w:pPr>
        <w:ind w:left="0" w:firstLine="0"/>
        <w:contextualSpacing w:val="0"/>
        <w:jc w:val="left"/>
        <w:rPr>
          <w:sz w:val="28"/>
          <w:szCs w:val="28"/>
        </w:rPr>
      </w:pPr>
      <w:r>
        <w:rPr>
          <w:sz w:val="28"/>
          <w:szCs w:val="28"/>
          <w:rtl w:val="0"/>
        </w:rPr>
        <w:t>Before reboot -</w:t>
      </w:r>
    </w:p>
    <w:p>
      <w:pPr>
        <w:ind w:left="0" w:firstLine="0"/>
        <w:contextualSpacing w:val="0"/>
        <w:jc w:val="left"/>
        <w:rPr>
          <w:sz w:val="28"/>
          <w:szCs w:val="28"/>
        </w:rPr>
      </w:pPr>
      <w:r>
        <w:rPr>
          <w:sz w:val="28"/>
          <w:szCs w:val="28"/>
        </w:rPr>
        <w:drawing>
          <wp:inline distT="114300" distB="114300" distL="114300" distR="114300">
            <wp:extent cx="5943600" cy="334010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2" name="image4.png"/>
                    <pic:cNvPicPr preferRelativeResize="0"/>
                  </pic:nvPicPr>
                  <pic:blipFill>
                    <a:blip r:embed="rId9"/>
                    <a:srcRect/>
                    <a:stretch>
                      <a:fillRect/>
                    </a:stretch>
                  </pic:blipFill>
                  <pic:spPr>
                    <a:xfrm>
                      <a:off x="0" y="0"/>
                      <a:ext cx="5943600" cy="3340100"/>
                    </a:xfrm>
                    <a:prstGeom prst="rect">
                      <a:avLst/>
                    </a:prstGeom>
                  </pic:spPr>
                </pic:pic>
              </a:graphicData>
            </a:graphic>
          </wp:inline>
        </w:drawing>
      </w:r>
    </w:p>
    <w:p>
      <w:pPr>
        <w:ind w:left="0" w:firstLine="0"/>
        <w:contextualSpacing w:val="0"/>
        <w:jc w:val="left"/>
        <w:rPr>
          <w:sz w:val="28"/>
          <w:szCs w:val="28"/>
        </w:rPr>
      </w:pPr>
    </w:p>
    <w:p>
      <w:pPr>
        <w:ind w:left="0" w:firstLine="0"/>
        <w:contextualSpacing w:val="0"/>
        <w:jc w:val="left"/>
        <w:rPr>
          <w:sz w:val="28"/>
          <w:szCs w:val="28"/>
        </w:rPr>
      </w:pPr>
      <w:r>
        <w:rPr>
          <w:sz w:val="28"/>
          <w:szCs w:val="28"/>
          <w:rtl w:val="0"/>
        </w:rPr>
        <w:t>After reboot -</w:t>
      </w:r>
    </w:p>
    <w:p>
      <w:pPr>
        <w:ind w:left="0" w:firstLine="0"/>
        <w:contextualSpacing w:val="0"/>
        <w:jc w:val="left"/>
        <w:rPr>
          <w:sz w:val="28"/>
          <w:szCs w:val="28"/>
        </w:rPr>
      </w:pPr>
      <w:r>
        <w:rPr>
          <w:sz w:val="28"/>
          <w:szCs w:val="28"/>
        </w:rPr>
        <w:drawing>
          <wp:inline distT="114300" distB="114300" distL="114300" distR="114300">
            <wp:extent cx="5943600" cy="3340100"/>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4" name="image3.png"/>
                    <pic:cNvPicPr preferRelativeResize="0"/>
                  </pic:nvPicPr>
                  <pic:blipFill>
                    <a:blip r:embed="rId10"/>
                    <a:srcRect/>
                    <a:stretch>
                      <a:fillRect/>
                    </a:stretch>
                  </pic:blipFill>
                  <pic:spPr>
                    <a:xfrm>
                      <a:off x="0" y="0"/>
                      <a:ext cx="5943600" cy="3340100"/>
                    </a:xfrm>
                    <a:prstGeom prst="rect">
                      <a:avLst/>
                    </a:prstGeom>
                  </pic:spPr>
                </pic:pic>
              </a:graphicData>
            </a:graphic>
          </wp:inline>
        </w:drawing>
      </w:r>
    </w:p>
    <w:p>
      <w:pPr>
        <w:ind w:left="0" w:firstLine="0"/>
        <w:contextualSpacing w:val="0"/>
        <w:jc w:val="left"/>
        <w:rPr>
          <w:b/>
          <w:sz w:val="28"/>
          <w:szCs w:val="28"/>
          <w:u w:val="single"/>
        </w:rPr>
      </w:pPr>
    </w:p>
    <w:p>
      <w:pPr>
        <w:contextualSpacing w:val="0"/>
        <w:jc w:val="center"/>
        <w:rPr>
          <w:b/>
          <w:sz w:val="28"/>
          <w:szCs w:val="28"/>
          <w:u w:val="single"/>
          <w:rtl w:val="0"/>
        </w:rPr>
      </w:pPr>
    </w:p>
    <w:p>
      <w:pPr>
        <w:contextualSpacing w:val="0"/>
        <w:jc w:val="center"/>
        <w:rPr>
          <w:b/>
          <w:sz w:val="28"/>
          <w:szCs w:val="28"/>
          <w:u w:val="single"/>
          <w:rtl w:val="0"/>
        </w:rPr>
      </w:pPr>
    </w:p>
    <w:p>
      <w:pPr>
        <w:contextualSpacing w:val="0"/>
        <w:jc w:val="center"/>
        <w:rPr>
          <w:b/>
          <w:sz w:val="28"/>
          <w:szCs w:val="28"/>
          <w:u w:val="single"/>
          <w:rtl w:val="0"/>
        </w:rPr>
      </w:pPr>
    </w:p>
    <w:p>
      <w:pPr>
        <w:contextualSpacing w:val="0"/>
        <w:jc w:val="center"/>
        <w:rPr>
          <w:b/>
          <w:sz w:val="28"/>
          <w:szCs w:val="28"/>
          <w:u w:val="single"/>
          <w:rtl w:val="0"/>
        </w:rPr>
      </w:pPr>
    </w:p>
    <w:p>
      <w:pPr>
        <w:contextualSpacing w:val="0"/>
        <w:jc w:val="center"/>
        <w:rPr>
          <w:b/>
          <w:sz w:val="28"/>
          <w:szCs w:val="28"/>
          <w:u w:val="single"/>
          <w:rtl w:val="0"/>
        </w:rPr>
      </w:pPr>
    </w:p>
    <w:p>
      <w:pPr>
        <w:contextualSpacing w:val="0"/>
        <w:jc w:val="center"/>
        <w:rPr>
          <w:b/>
          <w:sz w:val="28"/>
          <w:szCs w:val="28"/>
          <w:u w:val="single"/>
          <w:rtl w:val="0"/>
        </w:rPr>
      </w:pPr>
    </w:p>
    <w:p>
      <w:pPr>
        <w:contextualSpacing w:val="0"/>
        <w:jc w:val="center"/>
        <w:rPr>
          <w:b/>
          <w:sz w:val="28"/>
          <w:szCs w:val="28"/>
          <w:u w:val="single"/>
        </w:rPr>
      </w:pPr>
      <w:r>
        <w:rPr>
          <w:b/>
          <w:sz w:val="28"/>
          <w:szCs w:val="28"/>
          <w:u w:val="single"/>
          <w:rtl w:val="0"/>
        </w:rPr>
        <w:t>REFERENCES</w:t>
      </w:r>
    </w:p>
    <w:p>
      <w:pPr>
        <w:numPr>
          <w:ilvl w:val="0"/>
          <w:numId w:val="5"/>
        </w:numPr>
        <w:ind w:left="720" w:hanging="360"/>
        <w:contextualSpacing/>
        <w:rPr>
          <w:sz w:val="28"/>
          <w:szCs w:val="28"/>
        </w:rPr>
      </w:pPr>
      <w:r>
        <w:rPr>
          <w:sz w:val="28"/>
          <w:szCs w:val="28"/>
          <w:rtl w:val="0"/>
        </w:rPr>
        <w:t>The following website was very useful in order to write our system calls</w:t>
      </w:r>
    </w:p>
    <w:p>
      <w:pPr>
        <w:ind w:left="720" w:firstLine="0"/>
        <w:contextualSpacing w:val="0"/>
        <w:rPr>
          <w:sz w:val="28"/>
          <w:szCs w:val="28"/>
        </w:rPr>
      </w:pPr>
      <w:r>
        <w:fldChar w:fldCharType="begin"/>
      </w:r>
      <w:r>
        <w:instrText xml:space="preserve"> HYPERLINK "https://www.cs.hmc.edu/~geoff/classes/hmc.cs135.201109/homework/fuse/fuse_doc.html" \h </w:instrText>
      </w:r>
      <w:r>
        <w:fldChar w:fldCharType="separate"/>
      </w:r>
      <w:r>
        <w:rPr>
          <w:color w:val="1155CC"/>
          <w:sz w:val="28"/>
          <w:szCs w:val="28"/>
          <w:u w:val="single"/>
          <w:rtl w:val="0"/>
        </w:rPr>
        <w:t>https://www.cs.hmc.edu/~geoff/classes/hmc.cs135.201109/homework/fuse/fuse_doc.html</w:t>
      </w:r>
      <w:r>
        <w:rPr>
          <w:color w:val="1155CC"/>
          <w:sz w:val="28"/>
          <w:szCs w:val="28"/>
          <w:u w:val="single"/>
          <w:rtl w:val="0"/>
        </w:rPr>
        <w:fldChar w:fldCharType="end"/>
      </w:r>
    </w:p>
    <w:p>
      <w:pPr>
        <w:contextualSpacing w:val="0"/>
        <w:rPr>
          <w:sz w:val="28"/>
          <w:szCs w:val="28"/>
        </w:rPr>
      </w:pPr>
      <w:r>
        <w:rPr>
          <w:sz w:val="28"/>
          <w:szCs w:val="28"/>
          <w:rtl w:val="0"/>
        </w:rPr>
        <w:t xml:space="preserve">      2) Our lab instructors guided us through the project and helped us think about    how we can achieve internal and external fragmentation and also the editing of a file using an editor like gedit.</w:t>
      </w:r>
    </w:p>
    <w:p>
      <w:pPr>
        <w:ind w:left="0" w:firstLine="0"/>
        <w:contextualSpacing w:val="0"/>
        <w:jc w:val="center"/>
        <w:rPr>
          <w:b/>
          <w:sz w:val="28"/>
          <w:szCs w:val="28"/>
          <w:u w:val="single"/>
        </w:rPr>
      </w:pPr>
    </w:p>
    <w:p>
      <w:pPr>
        <w:ind w:left="0" w:firstLine="0"/>
        <w:contextualSpacing w:val="0"/>
        <w:jc w:val="center"/>
        <w:rPr>
          <w:b/>
          <w:sz w:val="28"/>
          <w:szCs w:val="28"/>
          <w:u w:val="single"/>
        </w:rPr>
      </w:pPr>
    </w:p>
    <w:p>
      <w:pPr>
        <w:ind w:left="0" w:firstLine="0"/>
        <w:contextualSpacing w:val="0"/>
        <w:jc w:val="center"/>
        <w:rPr>
          <w:b/>
          <w:sz w:val="28"/>
          <w:szCs w:val="28"/>
          <w:u w:val="single"/>
        </w:rPr>
      </w:pPr>
    </w:p>
    <w:p>
      <w:pPr>
        <w:ind w:left="0" w:firstLine="0"/>
        <w:contextualSpacing w:val="0"/>
        <w:jc w:val="center"/>
        <w:rPr>
          <w:b/>
          <w:sz w:val="28"/>
          <w:szCs w:val="28"/>
          <w:u w:val="single"/>
        </w:rPr>
      </w:pPr>
    </w:p>
    <w:p>
      <w:pPr>
        <w:ind w:left="0" w:firstLine="0"/>
        <w:contextualSpacing w:val="0"/>
        <w:jc w:val="center"/>
        <w:rPr>
          <w:b/>
          <w:sz w:val="28"/>
          <w:szCs w:val="28"/>
          <w:u w:val="single"/>
        </w:rPr>
      </w:pPr>
    </w:p>
    <w:p>
      <w:pPr>
        <w:ind w:left="0" w:firstLine="0"/>
        <w:contextualSpacing w:val="0"/>
        <w:jc w:val="center"/>
        <w:rPr>
          <w:b/>
          <w:sz w:val="28"/>
          <w:szCs w:val="28"/>
          <w:u w:val="single"/>
        </w:rPr>
      </w:pPr>
    </w:p>
    <w:p>
      <w:pPr>
        <w:ind w:left="0" w:firstLine="0"/>
        <w:contextualSpacing w:val="0"/>
        <w:rPr>
          <w:sz w:val="28"/>
          <w:szCs w:val="28"/>
        </w:rPr>
      </w:pPr>
    </w:p>
    <w:sectPr>
      <w:footerReference r:id="rId3" w:type="default"/>
      <w:pgSz w:w="12240" w:h="15840"/>
      <w:pgMar w:top="1170" w:right="1440" w:bottom="630" w:left="1440" w:header="720" w:footer="259" w:gutter="0"/>
      <w:pgNumType w:start="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AFF" w:usb1="C000247B" w:usb2="00000009" w:usb3="00000000" w:csb0="200001FF" w:csb1="00000000"/>
  </w:font>
  <w:font w:name="Georgia">
    <w:panose1 w:val="02040502050405020303"/>
    <w:charset w:val="00"/>
    <w:family w:val="auto"/>
    <w:pitch w:val="default"/>
    <w:sig w:usb0="00000287" w:usb1="00000000" w:usb2="00000000" w:usb3="00000000" w:csb0="2000009F" w:csb1="00000000"/>
  </w:font>
  <w:font w:name="MS PGothic">
    <w:panose1 w:val="020B0600070205080204"/>
    <w:charset w:val="80"/>
    <w:family w:val="auto"/>
    <w:pitch w:val="default"/>
    <w:sig w:usb0="E00002FF" w:usb1="6AC7FDFB" w:usb2="08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contextualSpacing w:val="0"/>
      <w:jc w:val="right"/>
    </w:pPr>
    <w:r>
      <w:fldChar w:fldCharType="begin"/>
    </w:r>
    <w:r>
      <w:instrText xml:space="preserve">PAGE</w:instrText>
    </w:r>
    <w:r>
      <w:fldChar w:fldCharType="separate"/>
    </w:r>
    <w:r>
      <w:fldChar w:fldCharType="end"/>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5E306ED"/>
    <w:multiLevelType w:val="multilevel"/>
    <w:tmpl w:val="B5E306ED"/>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1">
    <w:nsid w:val="BF205925"/>
    <w:multiLevelType w:val="multilevel"/>
    <w:tmpl w:val="BF205925"/>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
    <w:nsid w:val="CF092B84"/>
    <w:multiLevelType w:val="multilevel"/>
    <w:tmpl w:val="CF092B84"/>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3">
    <w:nsid w:val="0053208E"/>
    <w:multiLevelType w:val="multilevel"/>
    <w:tmpl w:val="0053208E"/>
    <w:lvl w:ilvl="0" w:tentative="0">
      <w:start w:val="1"/>
      <w:numFmt w:val="decimal"/>
      <w:lvlText w:val="%1."/>
      <w:lvlJc w:val="left"/>
      <w:pPr>
        <w:ind w:left="720" w:hanging="360"/>
      </w:pPr>
      <w:rPr>
        <w:u w:val="none"/>
      </w:rPr>
    </w:lvl>
    <w:lvl w:ilvl="1" w:tentative="0">
      <w:start w:val="1"/>
      <w:numFmt w:val="bullet"/>
      <w:lvlText w:val="○"/>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4">
    <w:nsid w:val="59ADCABA"/>
    <w:multiLevelType w:val="multilevel"/>
    <w:tmpl w:val="59ADCABA"/>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ompat>
    <w:compatSetting w:name="compatibilityMode" w:uri="http://schemas.microsoft.com/office/word" w:val="14"/>
  </w:compat>
  <w:rsids>
    <w:rsidRoot w:val="00000000"/>
    <w:rsid w:val="0D3B3790"/>
    <w:rsid w:val="1C0D6E6C"/>
    <w:rsid w:val="22242F02"/>
    <w:rsid w:val="294B33E2"/>
    <w:rsid w:val="33BC008F"/>
    <w:rsid w:val="3A2765A7"/>
    <w:rsid w:val="3DA44A3A"/>
    <w:rsid w:val="63B831EC"/>
    <w:rsid w:val="6C276A11"/>
    <w:rsid w:val="74FF7A8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Calibri" w:cs="Calibri"/>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qFormat="1"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after="160" w:line="259" w:lineRule="auto"/>
    </w:pPr>
    <w:rPr>
      <w:rFonts w:ascii="Calibri" w:hAnsi="Calibri" w:eastAsia="Calibri" w:cs="Calibri"/>
      <w:sz w:val="22"/>
      <w:szCs w:val="22"/>
      <w:lang w:val="en-US"/>
    </w:rPr>
  </w:style>
  <w:style w:type="paragraph" w:styleId="2">
    <w:name w:val="heading 1"/>
    <w:basedOn w:val="1"/>
    <w:next w:val="1"/>
    <w:uiPriority w:val="0"/>
    <w:pPr>
      <w:keepNext/>
      <w:keepLines/>
      <w:spacing w:before="480" w:after="120"/>
    </w:pPr>
    <w:rPr>
      <w:b/>
      <w:sz w:val="48"/>
      <w:szCs w:val="48"/>
    </w:rPr>
  </w:style>
  <w:style w:type="paragraph" w:styleId="3">
    <w:name w:val="heading 2"/>
    <w:basedOn w:val="1"/>
    <w:next w:val="1"/>
    <w:qFormat/>
    <w:uiPriority w:val="0"/>
    <w:pPr>
      <w:keepNext/>
      <w:keepLines/>
      <w:spacing w:before="360" w:after="80"/>
    </w:pPr>
    <w:rPr>
      <w:b/>
      <w:sz w:val="36"/>
      <w:szCs w:val="36"/>
    </w:rPr>
  </w:style>
  <w:style w:type="paragraph" w:styleId="4">
    <w:name w:val="heading 3"/>
    <w:basedOn w:val="1"/>
    <w:next w:val="1"/>
    <w:uiPriority w:val="0"/>
    <w:pPr>
      <w:keepNext/>
      <w:keepLines/>
      <w:spacing w:before="280" w:after="80"/>
    </w:pPr>
    <w:rPr>
      <w:b/>
      <w:sz w:val="28"/>
      <w:szCs w:val="28"/>
    </w:rPr>
  </w:style>
  <w:style w:type="paragraph" w:styleId="5">
    <w:name w:val="heading 4"/>
    <w:basedOn w:val="1"/>
    <w:next w:val="1"/>
    <w:uiPriority w:val="0"/>
    <w:pPr>
      <w:keepNext/>
      <w:keepLines/>
      <w:spacing w:before="240" w:after="40"/>
    </w:pPr>
    <w:rPr>
      <w:b/>
      <w:sz w:val="24"/>
      <w:szCs w:val="24"/>
    </w:rPr>
  </w:style>
  <w:style w:type="paragraph" w:styleId="6">
    <w:name w:val="heading 5"/>
    <w:basedOn w:val="1"/>
    <w:next w:val="1"/>
    <w:uiPriority w:val="0"/>
    <w:pPr>
      <w:keepNext/>
      <w:keepLines/>
      <w:spacing w:before="220" w:after="40"/>
    </w:pPr>
    <w:rPr>
      <w:b/>
      <w:sz w:val="22"/>
      <w:szCs w:val="22"/>
    </w:rPr>
  </w:style>
  <w:style w:type="paragraph" w:styleId="7">
    <w:name w:val="heading 6"/>
    <w:basedOn w:val="1"/>
    <w:next w:val="1"/>
    <w:uiPriority w:val="0"/>
    <w:pPr>
      <w:keepNext/>
      <w:keepLines/>
      <w:spacing w:before="200" w:after="40"/>
    </w:pPr>
    <w:rPr>
      <w:b/>
      <w:sz w:val="20"/>
      <w:szCs w:val="20"/>
    </w:rPr>
  </w:style>
  <w:style w:type="character" w:default="1" w:styleId="10">
    <w:name w:val="Default Paragraph Font"/>
    <w:semiHidden/>
    <w:uiPriority w:val="0"/>
  </w:style>
  <w:style w:type="table" w:default="1" w:styleId="11">
    <w:name w:val="Normal Table"/>
    <w:semiHidden/>
    <w:uiPriority w:val="0"/>
    <w:tblPr>
      <w:tblLayout w:type="fixed"/>
      <w:tblCellMar>
        <w:top w:w="0" w:type="dxa"/>
        <w:left w:w="108" w:type="dxa"/>
        <w:bottom w:w="0" w:type="dxa"/>
        <w:right w:w="108" w:type="dxa"/>
      </w:tblCellMar>
    </w:tblPr>
  </w:style>
  <w:style w:type="paragraph" w:styleId="8">
    <w:name w:val="Subtitle"/>
    <w:basedOn w:val="1"/>
    <w:next w:val="1"/>
    <w:uiPriority w:val="0"/>
    <w:pPr>
      <w:keepNext/>
      <w:keepLines/>
      <w:spacing w:before="360" w:after="80"/>
    </w:pPr>
    <w:rPr>
      <w:rFonts w:ascii="Georgia" w:hAnsi="Georgia" w:eastAsia="Georgia" w:cs="Georgia"/>
      <w:i/>
      <w:color w:val="666666"/>
      <w:sz w:val="48"/>
      <w:szCs w:val="48"/>
    </w:rPr>
  </w:style>
  <w:style w:type="paragraph" w:styleId="9">
    <w:name w:val="Title"/>
    <w:basedOn w:val="1"/>
    <w:next w:val="1"/>
    <w:uiPriority w:val="0"/>
    <w:pPr>
      <w:keepNext/>
      <w:keepLines/>
      <w:spacing w:before="480" w:after="120"/>
    </w:pPr>
    <w:rPr>
      <w:b/>
      <w:sz w:val="72"/>
      <w:szCs w:val="72"/>
    </w:rPr>
  </w:style>
  <w:style w:type="table" w:customStyle="1" w:styleId="12">
    <w:name w:val="Table Normal1"/>
    <w:uiPriority w:val="0"/>
  </w:style>
  <w:style w:type="table" w:customStyle="1" w:styleId="13">
    <w:name w:val="_Style 10"/>
    <w:basedOn w:val="12"/>
    <w:uiPriority w:val="0"/>
    <w:pPr>
      <w:spacing w:after="0" w:line="240" w:lineRule="auto"/>
    </w:pPr>
    <w:tblPr>
      <w:tblLayout w:type="fixed"/>
      <w:tblCellMar>
        <w:top w:w="0" w:type="dxa"/>
        <w:left w:w="108" w:type="dxa"/>
        <w:bottom w:w="0" w:type="dxa"/>
        <w:right w:w="108" w:type="dxa"/>
      </w:tblCellMar>
    </w:tblPr>
  </w:style>
  <w:style w:type="table" w:customStyle="1" w:styleId="14">
    <w:name w:val="_Style 11"/>
    <w:basedOn w:val="12"/>
    <w:qFormat/>
    <w:uiPriority w:val="0"/>
    <w:pPr>
      <w:spacing w:after="0" w:line="240" w:lineRule="auto"/>
    </w:pPr>
    <w:tblPr>
      <w:tblLayout w:type="fixed"/>
      <w:tblCellMar>
        <w:top w:w="0" w:type="dxa"/>
        <w:left w:w="108" w:type="dxa"/>
        <w:bottom w:w="0" w:type="dxa"/>
        <w:right w:w="108" w:type="dxa"/>
      </w:tblCellMar>
    </w:tbl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table" w:customStyle="1" w:styleId="15">
    <w:name w:val="_Style 12"/>
    <w:basedOn w:val="12"/>
    <w:qFormat/>
    <w:uiPriority w:val="0"/>
    <w:pPr>
      <w:spacing w:after="0" w:line="240" w:lineRule="auto"/>
    </w:pPr>
    <w:tblPr>
      <w:tblLayout w:type="fixed"/>
      <w:tblCellMar>
        <w:top w:w="0" w:type="dxa"/>
        <w:left w:w="108" w:type="dxa"/>
        <w:bottom w:w="0" w:type="dxa"/>
        <w:right w:w="108" w:type="dxa"/>
      </w:tblCellMar>
    </w:tbl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2</TotalTime>
  <ScaleCrop>false</ScaleCrop>
  <LinksUpToDate>false</LinksUpToDate>
  <Application>WPS Office_10.2.0.7549_F1E327BC-269C-435d-A152-05C5408002CA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2018-11-21T13:19:35Z</dcterms:created>
  <dc:creator>satya</dc:creator>
  <cp:lastModifiedBy>satya</cp:lastModifiedBy>
  <dcterms:modified xsi:type="dcterms:W3CDTF">2018-11-21T13:22:39Z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1033-10.2.0.7549</vt:lpwstr>
  </property>
</Properties>
</file>